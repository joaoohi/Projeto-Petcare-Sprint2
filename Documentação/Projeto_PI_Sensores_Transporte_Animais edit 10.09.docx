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58E5547" w14:textId="622FD523" w:rsidR="00E753CB" w:rsidRPr="00903FAB" w:rsidRDefault="00E753CB" w:rsidP="57419311">
      <w:pPr>
        <w:jc w:val="center"/>
        <w:rPr>
          <w:rFonts w:ascii="Arial" w:eastAsia="Arial" w:hAnsi="Arial" w:cs="Arial"/>
          <w:b/>
          <w:color w:val="365F91" w:themeColor="accent1" w:themeShade="BF"/>
          <w:sz w:val="28"/>
          <w:szCs w:val="28"/>
          <w:lang w:val="pt-BR"/>
        </w:rPr>
      </w:pPr>
      <w:r>
        <w:rPr>
          <w:noProof/>
          <w:lang w:val="ru-RU" w:eastAsia="ru-RU"/>
        </w:rPr>
        <w:drawing>
          <wp:anchor distT="0" distB="0" distL="114300" distR="114300" simplePos="0" relativeHeight="251658240" behindDoc="1" locked="0" layoutInCell="1" allowOverlap="1" wp14:anchorId="6E2894BC" wp14:editId="25DEEC9B">
            <wp:simplePos x="0" y="0"/>
            <wp:positionH relativeFrom="column">
              <wp:posOffset>-1129086</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FAB">
        <w:rPr>
          <w:rFonts w:asciiTheme="majorHAnsi" w:eastAsiaTheme="majorEastAsia" w:hAnsiTheme="majorHAnsi" w:cstheme="majorBidi"/>
          <w:b/>
          <w:bCs/>
          <w:color w:val="365F91" w:themeColor="accent1" w:themeShade="BF"/>
          <w:sz w:val="28"/>
          <w:szCs w:val="28"/>
          <w:lang w:val="pt-BR"/>
        </w:rPr>
        <w:br/>
      </w:r>
    </w:p>
    <w:p w14:paraId="306A5771" w14:textId="77777777" w:rsidR="00E753CB" w:rsidRPr="00903FAB" w:rsidRDefault="00E753CB" w:rsidP="00E753CB">
      <w:pPr>
        <w:jc w:val="center"/>
        <w:rPr>
          <w:rFonts w:ascii="Arial" w:eastAsia="Arial" w:hAnsi="Arial" w:cs="Arial"/>
          <w:b/>
          <w:color w:val="365F91" w:themeColor="accent1" w:themeShade="BF"/>
          <w:sz w:val="28"/>
          <w:szCs w:val="28"/>
          <w:lang w:val="pt-BR"/>
        </w:rPr>
      </w:pPr>
      <w:r w:rsidRPr="00A67FAB">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8241" behindDoc="0" locked="0" layoutInCell="1" allowOverlap="1" wp14:anchorId="7427B6F8" wp14:editId="32A33EEE">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4AEF" w14:textId="77777777" w:rsidR="00E753CB" w:rsidRPr="00903FAB" w:rsidRDefault="00E753CB" w:rsidP="00E753CB">
      <w:pPr>
        <w:jc w:val="center"/>
        <w:rPr>
          <w:rFonts w:ascii="Arial" w:eastAsia="Arial" w:hAnsi="Arial" w:cs="Arial"/>
          <w:b/>
          <w:sz w:val="28"/>
          <w:szCs w:val="28"/>
          <w:lang w:val="pt-BR"/>
        </w:rPr>
      </w:pPr>
    </w:p>
    <w:p w14:paraId="4BACBE91" w14:textId="77777777" w:rsidR="00E753CB" w:rsidRPr="00903FAB" w:rsidRDefault="00E753CB" w:rsidP="00E753CB">
      <w:pPr>
        <w:jc w:val="center"/>
        <w:rPr>
          <w:rFonts w:ascii="Arial" w:eastAsia="Arial" w:hAnsi="Arial" w:cs="Arial"/>
          <w:b/>
          <w:sz w:val="28"/>
          <w:szCs w:val="28"/>
          <w:lang w:val="pt-BR"/>
        </w:rPr>
      </w:pPr>
    </w:p>
    <w:p w14:paraId="3D179160" w14:textId="77777777" w:rsidR="00E753CB" w:rsidRPr="00903FAB" w:rsidRDefault="00E753CB" w:rsidP="00E753CB">
      <w:pPr>
        <w:jc w:val="center"/>
        <w:rPr>
          <w:rFonts w:ascii="Arial" w:eastAsia="Arial" w:hAnsi="Arial" w:cs="Arial"/>
          <w:b/>
          <w:sz w:val="28"/>
          <w:szCs w:val="28"/>
          <w:lang w:val="pt-BR"/>
        </w:rPr>
      </w:pPr>
    </w:p>
    <w:p w14:paraId="4C30DB67" w14:textId="77777777" w:rsidR="00E753CB" w:rsidRPr="00903FAB" w:rsidRDefault="00E753CB" w:rsidP="00E753CB">
      <w:pPr>
        <w:jc w:val="center"/>
        <w:rPr>
          <w:rFonts w:ascii="Arial" w:eastAsia="Arial" w:hAnsi="Arial" w:cs="Arial"/>
          <w:b/>
          <w:sz w:val="28"/>
          <w:szCs w:val="28"/>
          <w:lang w:val="pt-BR"/>
        </w:rPr>
      </w:pPr>
    </w:p>
    <w:p w14:paraId="095DDBDB" w14:textId="77777777" w:rsidR="00E753CB" w:rsidRPr="00903FAB" w:rsidRDefault="00E753CB" w:rsidP="00E753CB">
      <w:pPr>
        <w:jc w:val="center"/>
        <w:rPr>
          <w:rFonts w:ascii="Arial" w:eastAsia="Arial" w:hAnsi="Arial" w:cs="Arial"/>
          <w:b/>
          <w:sz w:val="28"/>
          <w:szCs w:val="28"/>
          <w:lang w:val="pt-BR"/>
        </w:rPr>
      </w:pPr>
    </w:p>
    <w:p w14:paraId="4D970141" w14:textId="113008FC" w:rsidR="00E753CB" w:rsidRDefault="00E753CB" w:rsidP="08396095">
      <w:pPr>
        <w:jc w:val="center"/>
        <w:rPr>
          <w:rFonts w:ascii="Arial" w:eastAsia="Arial" w:hAnsi="Arial" w:cs="Arial"/>
          <w:b/>
          <w:sz w:val="24"/>
          <w:szCs w:val="24"/>
          <w:lang w:val="pt-BR"/>
        </w:rPr>
      </w:pPr>
    </w:p>
    <w:p w14:paraId="499DED72" w14:textId="738B41BB" w:rsidR="00E753CB" w:rsidRDefault="63B9E87D" w:rsidP="57419311">
      <w:pPr>
        <w:jc w:val="center"/>
        <w:rPr>
          <w:rFonts w:ascii="Arial" w:eastAsia="Arial" w:hAnsi="Arial" w:cs="Arial"/>
          <w:b/>
          <w:sz w:val="24"/>
          <w:szCs w:val="24"/>
          <w:lang w:val="pt-BR"/>
        </w:rPr>
      </w:pPr>
      <w:r w:rsidRPr="60C09577">
        <w:rPr>
          <w:rFonts w:ascii="Arial" w:eastAsia="Arial" w:hAnsi="Arial" w:cs="Arial"/>
          <w:b/>
          <w:sz w:val="24"/>
          <w:szCs w:val="24"/>
          <w:lang w:val="pt-BR"/>
        </w:rPr>
        <w:t xml:space="preserve">Patrick Lourenço Ventura da Silva </w:t>
      </w:r>
      <w:r w:rsidR="3EC25EBB" w:rsidRPr="60C09577">
        <w:rPr>
          <w:rFonts w:ascii="Arial" w:eastAsia="Arial" w:hAnsi="Arial" w:cs="Arial"/>
          <w:b/>
          <w:sz w:val="24"/>
          <w:szCs w:val="24"/>
          <w:lang w:val="pt-BR"/>
        </w:rPr>
        <w:t xml:space="preserve">– </w:t>
      </w:r>
      <w:r w:rsidR="1FC96FBF" w:rsidRPr="60C09577">
        <w:rPr>
          <w:rFonts w:ascii="Arial" w:eastAsia="Arial" w:hAnsi="Arial" w:cs="Arial"/>
          <w:b/>
          <w:sz w:val="24"/>
          <w:szCs w:val="24"/>
          <w:lang w:val="pt-BR"/>
        </w:rPr>
        <w:t>RA</w:t>
      </w:r>
      <w:r w:rsidR="3EC25EBB" w:rsidRPr="60C09577">
        <w:rPr>
          <w:rFonts w:ascii="Arial" w:eastAsia="Arial" w:hAnsi="Arial" w:cs="Arial"/>
          <w:b/>
          <w:sz w:val="24"/>
          <w:szCs w:val="24"/>
          <w:lang w:val="pt-BR"/>
        </w:rPr>
        <w:t xml:space="preserve"> 012420</w:t>
      </w:r>
      <w:r w:rsidR="5566CF16" w:rsidRPr="60C09577">
        <w:rPr>
          <w:rFonts w:ascii="Arial" w:eastAsia="Arial" w:hAnsi="Arial" w:cs="Arial"/>
          <w:b/>
          <w:sz w:val="24"/>
          <w:szCs w:val="24"/>
          <w:lang w:val="pt-BR"/>
        </w:rPr>
        <w:t>26</w:t>
      </w:r>
      <w:r w:rsidR="3EC25EBB" w:rsidRPr="60C09577">
        <w:rPr>
          <w:rFonts w:ascii="Arial" w:eastAsia="Arial" w:hAnsi="Arial" w:cs="Arial"/>
          <w:b/>
          <w:sz w:val="24"/>
          <w:szCs w:val="24"/>
          <w:lang w:val="pt-BR"/>
        </w:rPr>
        <w:t xml:space="preserve"> </w:t>
      </w:r>
    </w:p>
    <w:p w14:paraId="15278C81" w14:textId="46A57506" w:rsidR="00625BE0" w:rsidRDefault="1341DAF6" w:rsidP="16456820">
      <w:pPr>
        <w:jc w:val="center"/>
        <w:rPr>
          <w:rFonts w:ascii="Arial" w:eastAsia="Arial" w:hAnsi="Arial" w:cs="Arial"/>
          <w:b/>
          <w:sz w:val="24"/>
          <w:szCs w:val="24"/>
          <w:lang w:val="pt-BR"/>
        </w:rPr>
      </w:pPr>
      <w:r w:rsidRPr="60C09577">
        <w:rPr>
          <w:rFonts w:ascii="Arial" w:eastAsia="Arial" w:hAnsi="Arial" w:cs="Arial"/>
          <w:b/>
          <w:sz w:val="24"/>
          <w:szCs w:val="24"/>
          <w:lang w:val="pt-BR"/>
        </w:rPr>
        <w:t>Rafael Barbosa Fernandes</w:t>
      </w:r>
      <w:r w:rsidR="747D5289" w:rsidRPr="60C09577">
        <w:rPr>
          <w:rFonts w:ascii="Arial" w:eastAsia="Arial" w:hAnsi="Arial" w:cs="Arial"/>
          <w:b/>
          <w:sz w:val="24"/>
          <w:szCs w:val="24"/>
          <w:lang w:val="pt-BR"/>
        </w:rPr>
        <w:t xml:space="preserve"> – </w:t>
      </w:r>
      <w:r w:rsidR="69231A6E" w:rsidRPr="60C09577">
        <w:rPr>
          <w:rFonts w:ascii="Arial" w:eastAsia="Arial" w:hAnsi="Arial" w:cs="Arial"/>
          <w:b/>
          <w:sz w:val="24"/>
          <w:szCs w:val="24"/>
          <w:lang w:val="pt-BR"/>
        </w:rPr>
        <w:t>RA</w:t>
      </w:r>
      <w:r w:rsidR="747D5289" w:rsidRPr="60C09577">
        <w:rPr>
          <w:rFonts w:ascii="Arial" w:eastAsia="Arial" w:hAnsi="Arial" w:cs="Arial"/>
          <w:b/>
          <w:sz w:val="24"/>
          <w:szCs w:val="24"/>
          <w:lang w:val="pt-BR"/>
        </w:rPr>
        <w:t xml:space="preserve"> 01242127</w:t>
      </w:r>
    </w:p>
    <w:p w14:paraId="0DDC3C61" w14:textId="325ED1BA" w:rsidR="12B2C362" w:rsidRDefault="003F1FB1" w:rsidP="16456820">
      <w:pPr>
        <w:jc w:val="center"/>
        <w:rPr>
          <w:rFonts w:ascii="Arial" w:eastAsia="Arial" w:hAnsi="Arial" w:cs="Arial"/>
          <w:sz w:val="24"/>
          <w:szCs w:val="24"/>
          <w:lang w:val="pt-BR"/>
        </w:rPr>
      </w:pPr>
      <w:r w:rsidRPr="60C09577">
        <w:rPr>
          <w:rFonts w:ascii="Arial" w:eastAsia="Arial" w:hAnsi="Arial" w:cs="Arial"/>
          <w:b/>
          <w:sz w:val="24"/>
          <w:szCs w:val="24"/>
          <w:lang w:val="pt-BR"/>
        </w:rPr>
        <w:t xml:space="preserve">Leandro Mandu de Brito </w:t>
      </w:r>
      <w:r w:rsidR="00776D0E" w:rsidRPr="60C09577">
        <w:rPr>
          <w:rFonts w:ascii="Arial" w:eastAsia="Arial" w:hAnsi="Arial" w:cs="Arial"/>
          <w:b/>
          <w:sz w:val="24"/>
          <w:szCs w:val="24"/>
          <w:lang w:val="pt-BR"/>
        </w:rPr>
        <w:t>– RA 0124</w:t>
      </w:r>
      <w:r w:rsidR="00A8574D" w:rsidRPr="60C09577">
        <w:rPr>
          <w:rFonts w:ascii="Arial" w:eastAsia="Arial" w:hAnsi="Arial" w:cs="Arial"/>
          <w:b/>
          <w:sz w:val="24"/>
          <w:szCs w:val="24"/>
          <w:lang w:val="pt-BR"/>
        </w:rPr>
        <w:t>2034</w:t>
      </w:r>
    </w:p>
    <w:p w14:paraId="670524F7" w14:textId="78EA4B17" w:rsidR="16456820" w:rsidRDefault="678454B3" w:rsidP="16456820">
      <w:pPr>
        <w:jc w:val="center"/>
        <w:rPr>
          <w:rFonts w:ascii="Arial" w:eastAsia="Arial" w:hAnsi="Arial" w:cs="Arial"/>
          <w:b/>
          <w:sz w:val="24"/>
          <w:szCs w:val="24"/>
          <w:lang w:val="pt-BR"/>
        </w:rPr>
      </w:pPr>
      <w:proofErr w:type="spellStart"/>
      <w:r w:rsidRPr="60C09577">
        <w:rPr>
          <w:rFonts w:ascii="Arial" w:eastAsia="Arial" w:hAnsi="Arial" w:cs="Arial"/>
          <w:b/>
          <w:sz w:val="24"/>
          <w:szCs w:val="24"/>
          <w:lang w:val="pt-BR"/>
        </w:rPr>
        <w:t>Nicollas</w:t>
      </w:r>
      <w:proofErr w:type="spellEnd"/>
      <w:r w:rsidRPr="60C09577">
        <w:rPr>
          <w:rFonts w:ascii="Arial" w:eastAsia="Arial" w:hAnsi="Arial" w:cs="Arial"/>
          <w:b/>
          <w:sz w:val="24"/>
          <w:szCs w:val="24"/>
          <w:lang w:val="pt-BR"/>
        </w:rPr>
        <w:t xml:space="preserve"> Bispo Pereira – RA 01242076</w:t>
      </w:r>
    </w:p>
    <w:p w14:paraId="7AACEE35" w14:textId="39993C1B" w:rsidR="48EF61D1" w:rsidRDefault="6D6C7D8F" w:rsidP="48EF61D1">
      <w:pPr>
        <w:jc w:val="center"/>
        <w:rPr>
          <w:rFonts w:ascii="Arial" w:eastAsia="Arial" w:hAnsi="Arial" w:cs="Arial"/>
          <w:b/>
          <w:sz w:val="24"/>
          <w:szCs w:val="24"/>
          <w:lang w:val="pt-BR"/>
        </w:rPr>
      </w:pPr>
      <w:r w:rsidRPr="60C09577">
        <w:rPr>
          <w:rFonts w:ascii="Arial" w:eastAsia="Arial" w:hAnsi="Arial" w:cs="Arial"/>
          <w:b/>
          <w:sz w:val="24"/>
          <w:szCs w:val="24"/>
          <w:lang w:val="pt-BR"/>
        </w:rPr>
        <w:t xml:space="preserve">João Vitor </w:t>
      </w:r>
      <w:proofErr w:type="spellStart"/>
      <w:r w:rsidRPr="60C09577">
        <w:rPr>
          <w:rFonts w:ascii="Arial" w:eastAsia="Arial" w:hAnsi="Arial" w:cs="Arial"/>
          <w:b/>
          <w:sz w:val="24"/>
          <w:szCs w:val="24"/>
          <w:lang w:val="pt-BR"/>
        </w:rPr>
        <w:t>Ohi</w:t>
      </w:r>
      <w:proofErr w:type="spellEnd"/>
      <w:r w:rsidRPr="60C09577">
        <w:rPr>
          <w:rFonts w:ascii="Arial" w:eastAsia="Arial" w:hAnsi="Arial" w:cs="Arial"/>
          <w:b/>
          <w:sz w:val="24"/>
          <w:szCs w:val="24"/>
          <w:lang w:val="pt-BR"/>
        </w:rPr>
        <w:t xml:space="preserve"> Santos –RA 01242104</w:t>
      </w:r>
    </w:p>
    <w:p w14:paraId="54BA2495" w14:textId="07EBDE50" w:rsidR="1F9B7E93" w:rsidRDefault="1F9B7E93" w:rsidP="1F9B7E93">
      <w:pPr>
        <w:jc w:val="center"/>
        <w:rPr>
          <w:rFonts w:ascii="Arial" w:eastAsia="Arial" w:hAnsi="Arial" w:cs="Arial"/>
          <w:b/>
          <w:sz w:val="28"/>
          <w:szCs w:val="28"/>
          <w:lang w:val="pt-BR"/>
        </w:rPr>
      </w:pPr>
    </w:p>
    <w:p w14:paraId="65080D2A" w14:textId="222EE0F3" w:rsidR="15B08D4D" w:rsidRDefault="15B08D4D" w:rsidP="16456820">
      <w:pPr>
        <w:jc w:val="center"/>
        <w:rPr>
          <w:rFonts w:ascii="Arial" w:eastAsia="Arial" w:hAnsi="Arial" w:cs="Arial"/>
          <w:b/>
          <w:color w:val="000000" w:themeColor="text1"/>
          <w:sz w:val="28"/>
          <w:szCs w:val="28"/>
          <w:lang w:val="pt-BR"/>
        </w:rPr>
      </w:pPr>
      <w:r w:rsidRPr="60C09577">
        <w:rPr>
          <w:rFonts w:ascii="Arial" w:eastAsia="Arial" w:hAnsi="Arial" w:cs="Arial"/>
          <w:b/>
          <w:color w:val="1F487C"/>
          <w:sz w:val="28"/>
          <w:szCs w:val="28"/>
          <w:lang w:val="pt-BR"/>
        </w:rPr>
        <w:t>PROJETO PI</w:t>
      </w:r>
      <w:r w:rsidRPr="60C09577">
        <w:rPr>
          <w:rFonts w:ascii="Arial" w:eastAsia="Arial" w:hAnsi="Arial" w:cs="Arial"/>
          <w:b/>
          <w:color w:val="000000" w:themeColor="text1"/>
          <w:sz w:val="28"/>
          <w:szCs w:val="28"/>
          <w:lang w:val="pt-BR"/>
        </w:rPr>
        <w:t xml:space="preserve"> </w:t>
      </w:r>
    </w:p>
    <w:p w14:paraId="4DB1CB91" w14:textId="5A1DB3F9" w:rsidR="00625BE0" w:rsidRDefault="15B08D4D" w:rsidP="08396095">
      <w:pPr>
        <w:jc w:val="center"/>
        <w:rPr>
          <w:rFonts w:ascii="Arial" w:eastAsia="Arial" w:hAnsi="Arial" w:cs="Arial"/>
          <w:b/>
          <w:color w:val="000000" w:themeColor="text1"/>
          <w:sz w:val="28"/>
          <w:szCs w:val="28"/>
          <w:lang w:val="pt-BR"/>
        </w:rPr>
      </w:pPr>
      <w:r w:rsidRPr="60C09577">
        <w:rPr>
          <w:rFonts w:ascii="Arial" w:eastAsia="Arial" w:hAnsi="Arial" w:cs="Arial"/>
          <w:b/>
          <w:color w:val="000000" w:themeColor="text1"/>
          <w:sz w:val="28"/>
          <w:szCs w:val="28"/>
          <w:lang w:val="pt-BR"/>
        </w:rPr>
        <w:t>PETCARE</w:t>
      </w:r>
      <w:r w:rsidR="16270F4B" w:rsidRPr="60C09577">
        <w:rPr>
          <w:rFonts w:ascii="Arial" w:eastAsia="Arial" w:hAnsi="Arial" w:cs="Arial"/>
          <w:b/>
          <w:color w:val="000000" w:themeColor="text1"/>
          <w:sz w:val="28"/>
          <w:szCs w:val="28"/>
          <w:lang w:val="pt-BR"/>
        </w:rPr>
        <w:t xml:space="preserve">: </w:t>
      </w:r>
      <w:r w:rsidR="60EDE172" w:rsidRPr="60C09577">
        <w:rPr>
          <w:rFonts w:ascii="Arial" w:eastAsia="Arial" w:hAnsi="Arial" w:cs="Arial"/>
          <w:b/>
          <w:color w:val="000000" w:themeColor="text1"/>
          <w:sz w:val="28"/>
          <w:szCs w:val="28"/>
          <w:lang w:val="pt-BR"/>
        </w:rPr>
        <w:t>Monitoramento do transporte de animais domésticos em vans de Petshop.</w:t>
      </w:r>
    </w:p>
    <w:p w14:paraId="02474CAA" w14:textId="32F31665" w:rsidR="08396095" w:rsidRDefault="08396095" w:rsidP="08396095">
      <w:pPr>
        <w:jc w:val="center"/>
        <w:rPr>
          <w:rFonts w:ascii="Arial" w:eastAsia="Arial" w:hAnsi="Arial" w:cs="Arial"/>
          <w:b/>
          <w:color w:val="000000" w:themeColor="text1"/>
          <w:sz w:val="28"/>
          <w:szCs w:val="28"/>
          <w:lang w:val="pt-BR"/>
        </w:rPr>
      </w:pPr>
    </w:p>
    <w:p w14:paraId="2DC9BF12" w14:textId="15765257" w:rsidR="08396095" w:rsidRDefault="08396095" w:rsidP="08396095">
      <w:pPr>
        <w:jc w:val="center"/>
        <w:rPr>
          <w:rFonts w:ascii="Arial" w:eastAsia="Arial" w:hAnsi="Arial" w:cs="Arial"/>
          <w:b/>
          <w:color w:val="000000" w:themeColor="text1"/>
          <w:sz w:val="28"/>
          <w:szCs w:val="28"/>
          <w:lang w:val="pt-BR"/>
        </w:rPr>
      </w:pPr>
    </w:p>
    <w:p w14:paraId="7CF44101" w14:textId="46A06862" w:rsidR="00625BE0" w:rsidRPr="00625A87" w:rsidRDefault="50466DB6" w:rsidP="00F62287">
      <w:pPr>
        <w:jc w:val="right"/>
        <w:rPr>
          <w:rFonts w:ascii="Arial" w:eastAsia="Arial" w:hAnsi="Arial" w:cs="Arial"/>
          <w:b/>
          <w:sz w:val="28"/>
          <w:szCs w:val="28"/>
          <w:lang w:val="pt-BR"/>
        </w:rPr>
      </w:pPr>
      <w:r w:rsidRPr="60C09577">
        <w:rPr>
          <w:rFonts w:ascii="Arial" w:eastAsia="Arial" w:hAnsi="Arial" w:cs="Arial"/>
          <w:b/>
          <w:sz w:val="28"/>
          <w:szCs w:val="28"/>
          <w:lang w:val="pt-BR"/>
        </w:rPr>
        <w:t>Professor</w:t>
      </w:r>
      <w:r w:rsidR="0A7411B1" w:rsidRPr="60C09577">
        <w:rPr>
          <w:rFonts w:ascii="Arial" w:eastAsia="Arial" w:hAnsi="Arial" w:cs="Arial"/>
          <w:b/>
          <w:sz w:val="28"/>
          <w:szCs w:val="28"/>
          <w:lang w:val="pt-BR"/>
        </w:rPr>
        <w:t>a</w:t>
      </w:r>
      <w:r w:rsidRPr="60C09577">
        <w:rPr>
          <w:rFonts w:ascii="Arial" w:eastAsia="Arial" w:hAnsi="Arial" w:cs="Arial"/>
          <w:b/>
          <w:sz w:val="28"/>
          <w:szCs w:val="28"/>
          <w:lang w:val="pt-BR"/>
        </w:rPr>
        <w:t xml:space="preserve">s: </w:t>
      </w:r>
      <w:r w:rsidR="395A5514" w:rsidRPr="60C09577">
        <w:rPr>
          <w:rFonts w:ascii="Arial" w:eastAsia="Arial" w:hAnsi="Arial" w:cs="Arial"/>
          <w:b/>
          <w:sz w:val="28"/>
          <w:szCs w:val="28"/>
          <w:lang w:val="pt-BR"/>
        </w:rPr>
        <w:t xml:space="preserve">FRIZZA </w:t>
      </w:r>
      <w:r w:rsidR="46D4AADF" w:rsidRPr="60C09577">
        <w:rPr>
          <w:rFonts w:ascii="Arial" w:eastAsia="Arial" w:hAnsi="Arial" w:cs="Arial"/>
          <w:b/>
          <w:sz w:val="28"/>
          <w:szCs w:val="28"/>
          <w:lang w:val="pt-BR"/>
        </w:rPr>
        <w:t>&amp;</w:t>
      </w:r>
      <w:r w:rsidR="395A5514" w:rsidRPr="60C09577">
        <w:rPr>
          <w:rFonts w:ascii="Arial" w:eastAsia="Arial" w:hAnsi="Arial" w:cs="Arial"/>
          <w:b/>
          <w:sz w:val="28"/>
          <w:szCs w:val="28"/>
          <w:lang w:val="pt-BR"/>
        </w:rPr>
        <w:t xml:space="preserve"> JULIA</w:t>
      </w:r>
    </w:p>
    <w:p w14:paraId="5E775E07" w14:textId="783B4C80" w:rsidR="00E753CB" w:rsidRPr="00625BE0" w:rsidRDefault="00E753CB" w:rsidP="00E753CB">
      <w:pPr>
        <w:jc w:val="center"/>
        <w:rPr>
          <w:rFonts w:ascii="Arial" w:eastAsia="Arial" w:hAnsi="Arial" w:cs="Arial"/>
          <w:b/>
          <w:sz w:val="28"/>
          <w:szCs w:val="28"/>
          <w:lang w:val="pt-BR"/>
        </w:rPr>
      </w:pPr>
      <w:r w:rsidRPr="60C09577">
        <w:rPr>
          <w:rFonts w:ascii="Arial" w:eastAsia="Arial" w:hAnsi="Arial" w:cs="Arial"/>
          <w:b/>
          <w:sz w:val="28"/>
          <w:szCs w:val="28"/>
          <w:lang w:val="pt-BR"/>
        </w:rPr>
        <w:t>São Paulo</w:t>
      </w:r>
    </w:p>
    <w:p w14:paraId="3C0C0E53" w14:textId="5B16D355" w:rsidR="00E753CB" w:rsidRPr="00625BE0" w:rsidRDefault="00E753CB" w:rsidP="00E753CB">
      <w:pPr>
        <w:jc w:val="center"/>
        <w:rPr>
          <w:rFonts w:ascii="Arial" w:eastAsia="Arial" w:hAnsi="Arial" w:cs="Arial"/>
          <w:b/>
          <w:sz w:val="28"/>
          <w:szCs w:val="28"/>
          <w:lang w:val="pt-BR"/>
        </w:rPr>
      </w:pPr>
      <w:r w:rsidRPr="60C09577">
        <w:rPr>
          <w:rFonts w:ascii="Arial" w:eastAsia="Arial" w:hAnsi="Arial" w:cs="Arial"/>
          <w:b/>
          <w:sz w:val="28"/>
          <w:szCs w:val="28"/>
          <w:lang w:val="pt-BR"/>
        </w:rPr>
        <w:t>2024</w:t>
      </w:r>
    </w:p>
    <w:p w14:paraId="7E883C77" w14:textId="77777777" w:rsidR="00F62287" w:rsidRPr="00625BE0" w:rsidRDefault="00F62287" w:rsidP="00E753CB">
      <w:pPr>
        <w:jc w:val="center"/>
        <w:rPr>
          <w:rFonts w:ascii="Arial" w:eastAsia="Arial" w:hAnsi="Arial" w:cs="Arial"/>
          <w:b/>
          <w:sz w:val="28"/>
          <w:szCs w:val="28"/>
          <w:lang w:val="pt-BR"/>
        </w:rPr>
      </w:pPr>
    </w:p>
    <w:p w14:paraId="391B1D8B" w14:textId="77777777" w:rsidR="00F62287" w:rsidRPr="00625BE0" w:rsidRDefault="00F62287" w:rsidP="00E753CB">
      <w:pPr>
        <w:jc w:val="center"/>
        <w:rPr>
          <w:rFonts w:ascii="Arial" w:eastAsia="Arial" w:hAnsi="Arial" w:cs="Arial"/>
          <w:b/>
          <w:sz w:val="28"/>
          <w:szCs w:val="28"/>
          <w:lang w:val="pt-BR"/>
        </w:rPr>
      </w:pPr>
    </w:p>
    <w:p w14:paraId="7075B719" w14:textId="77777777" w:rsidR="00F62287" w:rsidRPr="00625BE0" w:rsidRDefault="00F62287" w:rsidP="00E753CB">
      <w:pPr>
        <w:jc w:val="center"/>
        <w:rPr>
          <w:rFonts w:ascii="Arial" w:eastAsia="Arial" w:hAnsi="Arial" w:cs="Arial"/>
          <w:b/>
          <w:sz w:val="28"/>
          <w:szCs w:val="28"/>
          <w:lang w:val="pt-BR"/>
        </w:rPr>
      </w:pPr>
    </w:p>
    <w:p w14:paraId="276592D8" w14:textId="77777777" w:rsidR="00F62287" w:rsidRPr="00625BE0" w:rsidRDefault="00F62287" w:rsidP="00E753CB">
      <w:pPr>
        <w:jc w:val="center"/>
        <w:rPr>
          <w:rFonts w:ascii="Arial" w:eastAsia="Arial" w:hAnsi="Arial" w:cs="Arial"/>
          <w:b/>
          <w:sz w:val="28"/>
          <w:szCs w:val="28"/>
          <w:lang w:val="pt-BR"/>
        </w:rPr>
      </w:pPr>
    </w:p>
    <w:p w14:paraId="073506D8" w14:textId="77777777" w:rsidR="00F62287" w:rsidRPr="00625BE0" w:rsidRDefault="00F62287" w:rsidP="00E753CB">
      <w:pPr>
        <w:jc w:val="center"/>
        <w:rPr>
          <w:rFonts w:ascii="Arial" w:eastAsia="Arial" w:hAnsi="Arial" w:cs="Arial"/>
          <w:b/>
          <w:sz w:val="28"/>
          <w:szCs w:val="28"/>
          <w:lang w:val="pt-BR"/>
        </w:rPr>
      </w:pPr>
    </w:p>
    <w:p w14:paraId="74C3E5F6" w14:textId="77777777" w:rsidR="00F62287" w:rsidRPr="00625BE0" w:rsidRDefault="00F62287" w:rsidP="00E753CB">
      <w:pPr>
        <w:jc w:val="center"/>
        <w:rPr>
          <w:rFonts w:ascii="Arial" w:eastAsia="Arial" w:hAnsi="Arial" w:cs="Arial"/>
          <w:b/>
          <w:sz w:val="28"/>
          <w:szCs w:val="28"/>
          <w:lang w:val="pt-BR"/>
        </w:rPr>
      </w:pPr>
    </w:p>
    <w:p w14:paraId="092AA89B" w14:textId="77777777" w:rsidR="00F62287" w:rsidRPr="00625BE0" w:rsidRDefault="00F62287" w:rsidP="00E753CB">
      <w:pPr>
        <w:jc w:val="center"/>
        <w:rPr>
          <w:rFonts w:ascii="Arial" w:eastAsia="Arial" w:hAnsi="Arial" w:cs="Arial"/>
          <w:b/>
          <w:sz w:val="28"/>
          <w:szCs w:val="28"/>
          <w:lang w:val="pt-BR"/>
        </w:rPr>
      </w:pPr>
    </w:p>
    <w:sdt>
      <w:sdtPr>
        <w:rPr>
          <w:rFonts w:ascii="Arial" w:eastAsia="Arial" w:hAnsi="Arial" w:cs="Arial"/>
          <w:caps w:val="0"/>
          <w:spacing w:val="0"/>
          <w:sz w:val="21"/>
          <w:szCs w:val="21"/>
        </w:rPr>
        <w:id w:val="804334375"/>
        <w:docPartObj>
          <w:docPartGallery w:val="Table of Contents"/>
          <w:docPartUnique/>
        </w:docPartObj>
      </w:sdtPr>
      <w:sdtEndPr/>
      <w:sdtContent>
        <w:p w14:paraId="7379E0D1" w14:textId="700510E3" w:rsidR="00E753CB" w:rsidRDefault="50466DB6">
          <w:pPr>
            <w:pStyle w:val="CabealhodoSumrio"/>
            <w:rPr>
              <w:rFonts w:ascii="Arial" w:eastAsia="Arial" w:hAnsi="Arial" w:cs="Arial"/>
              <w:lang w:val="pt-BR"/>
            </w:rPr>
          </w:pPr>
          <w:r w:rsidRPr="5CC942A8">
            <w:rPr>
              <w:lang w:val="pt-BR"/>
            </w:rPr>
            <w:t>Sumário</w:t>
          </w:r>
        </w:p>
        <w:p w14:paraId="536DA68D" w14:textId="7172DE53" w:rsidR="002D0B47" w:rsidRDefault="5CC942A8">
          <w:pPr>
            <w:pStyle w:val="Sumrio1"/>
            <w:tabs>
              <w:tab w:val="right" w:leader="dot" w:pos="8630"/>
            </w:tabs>
            <w:rPr>
              <w:noProof/>
              <w:kern w:val="2"/>
              <w:sz w:val="24"/>
              <w:szCs w:val="24"/>
              <w:lang w:val="pt-BR" w:eastAsia="pt-BR"/>
              <w14:ligatures w14:val="standardContextual"/>
            </w:rPr>
          </w:pPr>
          <w:r>
            <w:fldChar w:fldCharType="begin"/>
          </w:r>
          <w:r w:rsidR="00911046">
            <w:instrText>TOC \o "1-3" \z \u \h</w:instrText>
          </w:r>
          <w:r>
            <w:fldChar w:fldCharType="separate"/>
          </w:r>
          <w:hyperlink w:anchor="_Toc178582017" w:history="1">
            <w:r w:rsidR="002D0B47" w:rsidRPr="009B03EB">
              <w:rPr>
                <w:rStyle w:val="Hyperlink"/>
                <w:rFonts w:ascii="Arial" w:eastAsia="Arial" w:hAnsi="Arial" w:cs="Arial"/>
                <w:noProof/>
                <w:lang w:val="pt-BR"/>
              </w:rPr>
              <w:t>1. Contexto</w:t>
            </w:r>
            <w:r w:rsidR="002D0B47">
              <w:rPr>
                <w:noProof/>
                <w:webHidden/>
              </w:rPr>
              <w:tab/>
            </w:r>
            <w:r w:rsidR="002D0B47">
              <w:rPr>
                <w:noProof/>
                <w:webHidden/>
              </w:rPr>
              <w:fldChar w:fldCharType="begin"/>
            </w:r>
            <w:r w:rsidR="002D0B47">
              <w:rPr>
                <w:noProof/>
                <w:webHidden/>
              </w:rPr>
              <w:instrText xml:space="preserve"> PAGEREF _Toc178582017 \h </w:instrText>
            </w:r>
            <w:r w:rsidR="002D0B47">
              <w:rPr>
                <w:noProof/>
                <w:webHidden/>
              </w:rPr>
            </w:r>
            <w:r w:rsidR="002D0B47">
              <w:rPr>
                <w:noProof/>
                <w:webHidden/>
              </w:rPr>
              <w:fldChar w:fldCharType="separate"/>
            </w:r>
            <w:r w:rsidR="002D0B47">
              <w:rPr>
                <w:noProof/>
                <w:webHidden/>
              </w:rPr>
              <w:t>3</w:t>
            </w:r>
            <w:r w:rsidR="002D0B47">
              <w:rPr>
                <w:noProof/>
                <w:webHidden/>
              </w:rPr>
              <w:fldChar w:fldCharType="end"/>
            </w:r>
          </w:hyperlink>
        </w:p>
        <w:p w14:paraId="309B4671" w14:textId="557B9763" w:rsidR="002D0B47" w:rsidRDefault="002D0B47">
          <w:pPr>
            <w:pStyle w:val="Sumrio1"/>
            <w:tabs>
              <w:tab w:val="right" w:leader="dot" w:pos="8630"/>
            </w:tabs>
            <w:rPr>
              <w:noProof/>
              <w:kern w:val="2"/>
              <w:sz w:val="24"/>
              <w:szCs w:val="24"/>
              <w:lang w:val="pt-BR" w:eastAsia="pt-BR"/>
              <w14:ligatures w14:val="standardContextual"/>
            </w:rPr>
          </w:pPr>
          <w:hyperlink w:anchor="_Toc178582018" w:history="1">
            <w:r w:rsidRPr="009B03EB">
              <w:rPr>
                <w:rStyle w:val="Hyperlink"/>
                <w:rFonts w:ascii="Arial" w:eastAsia="Arial" w:hAnsi="Arial" w:cs="Arial"/>
                <w:noProof/>
                <w:lang w:val="pt-BR"/>
              </w:rPr>
              <w:t>2. Objetivo</w:t>
            </w:r>
            <w:r>
              <w:rPr>
                <w:noProof/>
                <w:webHidden/>
              </w:rPr>
              <w:tab/>
            </w:r>
            <w:r>
              <w:rPr>
                <w:noProof/>
                <w:webHidden/>
              </w:rPr>
              <w:fldChar w:fldCharType="begin"/>
            </w:r>
            <w:r>
              <w:rPr>
                <w:noProof/>
                <w:webHidden/>
              </w:rPr>
              <w:instrText xml:space="preserve"> PAGEREF _Toc178582018 \h </w:instrText>
            </w:r>
            <w:r>
              <w:rPr>
                <w:noProof/>
                <w:webHidden/>
              </w:rPr>
            </w:r>
            <w:r>
              <w:rPr>
                <w:noProof/>
                <w:webHidden/>
              </w:rPr>
              <w:fldChar w:fldCharType="separate"/>
            </w:r>
            <w:r>
              <w:rPr>
                <w:noProof/>
                <w:webHidden/>
              </w:rPr>
              <w:t>5</w:t>
            </w:r>
            <w:r>
              <w:rPr>
                <w:noProof/>
                <w:webHidden/>
              </w:rPr>
              <w:fldChar w:fldCharType="end"/>
            </w:r>
          </w:hyperlink>
        </w:p>
        <w:p w14:paraId="4FEA2103" w14:textId="60E227F4" w:rsidR="002D0B47" w:rsidRDefault="002D0B47">
          <w:pPr>
            <w:pStyle w:val="Sumrio3"/>
            <w:tabs>
              <w:tab w:val="right" w:leader="dot" w:pos="8630"/>
            </w:tabs>
            <w:rPr>
              <w:noProof/>
              <w:kern w:val="2"/>
              <w:sz w:val="24"/>
              <w:szCs w:val="24"/>
              <w:lang w:val="pt-BR" w:eastAsia="pt-BR"/>
              <w14:ligatures w14:val="standardContextual"/>
            </w:rPr>
          </w:pPr>
          <w:hyperlink w:anchor="_Toc178582019" w:history="1">
            <w:r w:rsidRPr="009B03EB">
              <w:rPr>
                <w:rStyle w:val="Hyperlink"/>
                <w:rFonts w:ascii="Arial" w:eastAsia="Arial" w:hAnsi="Arial" w:cs="Arial"/>
                <w:b/>
                <w:noProof/>
                <w:lang w:val="pt-BR"/>
              </w:rPr>
              <w:t>Garantir a Segurança dos Animais Durante o Transporte</w:t>
            </w:r>
            <w:r>
              <w:rPr>
                <w:noProof/>
                <w:webHidden/>
              </w:rPr>
              <w:tab/>
            </w:r>
            <w:r>
              <w:rPr>
                <w:noProof/>
                <w:webHidden/>
              </w:rPr>
              <w:fldChar w:fldCharType="begin"/>
            </w:r>
            <w:r>
              <w:rPr>
                <w:noProof/>
                <w:webHidden/>
              </w:rPr>
              <w:instrText xml:space="preserve"> PAGEREF _Toc178582019 \h </w:instrText>
            </w:r>
            <w:r>
              <w:rPr>
                <w:noProof/>
                <w:webHidden/>
              </w:rPr>
            </w:r>
            <w:r>
              <w:rPr>
                <w:noProof/>
                <w:webHidden/>
              </w:rPr>
              <w:fldChar w:fldCharType="separate"/>
            </w:r>
            <w:r>
              <w:rPr>
                <w:noProof/>
                <w:webHidden/>
              </w:rPr>
              <w:t>5</w:t>
            </w:r>
            <w:r>
              <w:rPr>
                <w:noProof/>
                <w:webHidden/>
              </w:rPr>
              <w:fldChar w:fldCharType="end"/>
            </w:r>
          </w:hyperlink>
        </w:p>
        <w:p w14:paraId="64014043" w14:textId="6C59E969" w:rsidR="002D0B47" w:rsidRDefault="002D0B47">
          <w:pPr>
            <w:pStyle w:val="Sumrio3"/>
            <w:tabs>
              <w:tab w:val="right" w:leader="dot" w:pos="8630"/>
            </w:tabs>
            <w:rPr>
              <w:noProof/>
              <w:kern w:val="2"/>
              <w:sz w:val="24"/>
              <w:szCs w:val="24"/>
              <w:lang w:val="pt-BR" w:eastAsia="pt-BR"/>
              <w14:ligatures w14:val="standardContextual"/>
            </w:rPr>
          </w:pPr>
          <w:hyperlink w:anchor="_Toc178582020" w:history="1">
            <w:r w:rsidRPr="009B03EB">
              <w:rPr>
                <w:rStyle w:val="Hyperlink"/>
                <w:rFonts w:ascii="Arial" w:eastAsia="Arial" w:hAnsi="Arial" w:cs="Arial"/>
                <w:b/>
                <w:noProof/>
                <w:lang w:val="pt-BR"/>
              </w:rPr>
              <w:t>Monitorar e Ajustar Condições Ambienta</w:t>
            </w:r>
            <w:r w:rsidRPr="009B03EB">
              <w:rPr>
                <w:rStyle w:val="Hyperlink"/>
                <w:rFonts w:ascii="Arial" w:eastAsia="Arial" w:hAnsi="Arial" w:cs="Arial"/>
                <w:b/>
                <w:bCs/>
                <w:noProof/>
                <w:lang w:val="pt-BR"/>
              </w:rPr>
              <w:t>is</w:t>
            </w:r>
            <w:r w:rsidRPr="009B03EB">
              <w:rPr>
                <w:rStyle w:val="Hyperlink"/>
                <w:rFonts w:ascii="Arial" w:eastAsia="Arial" w:hAnsi="Arial" w:cs="Arial"/>
                <w:noProof/>
                <w:lang w:val="pt-BR"/>
              </w:rPr>
              <w:t>:</w:t>
            </w:r>
            <w:r>
              <w:rPr>
                <w:noProof/>
                <w:webHidden/>
              </w:rPr>
              <w:tab/>
            </w:r>
            <w:r>
              <w:rPr>
                <w:noProof/>
                <w:webHidden/>
              </w:rPr>
              <w:fldChar w:fldCharType="begin"/>
            </w:r>
            <w:r>
              <w:rPr>
                <w:noProof/>
                <w:webHidden/>
              </w:rPr>
              <w:instrText xml:space="preserve"> PAGEREF _Toc178582020 \h </w:instrText>
            </w:r>
            <w:r>
              <w:rPr>
                <w:noProof/>
                <w:webHidden/>
              </w:rPr>
            </w:r>
            <w:r>
              <w:rPr>
                <w:noProof/>
                <w:webHidden/>
              </w:rPr>
              <w:fldChar w:fldCharType="separate"/>
            </w:r>
            <w:r>
              <w:rPr>
                <w:noProof/>
                <w:webHidden/>
              </w:rPr>
              <w:t>5</w:t>
            </w:r>
            <w:r>
              <w:rPr>
                <w:noProof/>
                <w:webHidden/>
              </w:rPr>
              <w:fldChar w:fldCharType="end"/>
            </w:r>
          </w:hyperlink>
        </w:p>
        <w:p w14:paraId="1F0B31D1" w14:textId="7B6D58DB" w:rsidR="002D0B47" w:rsidRDefault="002D0B47">
          <w:pPr>
            <w:pStyle w:val="Sumrio3"/>
            <w:tabs>
              <w:tab w:val="right" w:leader="dot" w:pos="8630"/>
            </w:tabs>
            <w:rPr>
              <w:noProof/>
              <w:kern w:val="2"/>
              <w:sz w:val="24"/>
              <w:szCs w:val="24"/>
              <w:lang w:val="pt-BR" w:eastAsia="pt-BR"/>
              <w14:ligatures w14:val="standardContextual"/>
            </w:rPr>
          </w:pPr>
          <w:hyperlink w:anchor="_Toc178582021" w:history="1">
            <w:r w:rsidRPr="009B03EB">
              <w:rPr>
                <w:rStyle w:val="Hyperlink"/>
                <w:rFonts w:ascii="Arial" w:eastAsia="Arial" w:hAnsi="Arial" w:cs="Arial"/>
                <w:b/>
                <w:noProof/>
                <w:lang w:val="pt-BR"/>
              </w:rPr>
              <w:t>Registrar e Analisar Dados de Transporte</w:t>
            </w:r>
            <w:r w:rsidRPr="009B03EB">
              <w:rPr>
                <w:rStyle w:val="Hyperlink"/>
                <w:rFonts w:ascii="Arial" w:eastAsia="Arial" w:hAnsi="Arial" w:cs="Arial"/>
                <w:noProof/>
                <w:lang w:val="pt-BR"/>
              </w:rPr>
              <w:t>:</w:t>
            </w:r>
            <w:r>
              <w:rPr>
                <w:noProof/>
                <w:webHidden/>
              </w:rPr>
              <w:tab/>
            </w:r>
            <w:r>
              <w:rPr>
                <w:noProof/>
                <w:webHidden/>
              </w:rPr>
              <w:fldChar w:fldCharType="begin"/>
            </w:r>
            <w:r>
              <w:rPr>
                <w:noProof/>
                <w:webHidden/>
              </w:rPr>
              <w:instrText xml:space="preserve"> PAGEREF _Toc178582021 \h </w:instrText>
            </w:r>
            <w:r>
              <w:rPr>
                <w:noProof/>
                <w:webHidden/>
              </w:rPr>
            </w:r>
            <w:r>
              <w:rPr>
                <w:noProof/>
                <w:webHidden/>
              </w:rPr>
              <w:fldChar w:fldCharType="separate"/>
            </w:r>
            <w:r>
              <w:rPr>
                <w:noProof/>
                <w:webHidden/>
              </w:rPr>
              <w:t>5</w:t>
            </w:r>
            <w:r>
              <w:rPr>
                <w:noProof/>
                <w:webHidden/>
              </w:rPr>
              <w:fldChar w:fldCharType="end"/>
            </w:r>
          </w:hyperlink>
        </w:p>
        <w:p w14:paraId="0B82F2D9" w14:textId="2E0DCDDA" w:rsidR="002D0B47" w:rsidRDefault="002D0B47">
          <w:pPr>
            <w:pStyle w:val="Sumrio1"/>
            <w:tabs>
              <w:tab w:val="right" w:leader="dot" w:pos="8630"/>
            </w:tabs>
            <w:rPr>
              <w:noProof/>
              <w:kern w:val="2"/>
              <w:sz w:val="24"/>
              <w:szCs w:val="24"/>
              <w:lang w:val="pt-BR" w:eastAsia="pt-BR"/>
              <w14:ligatures w14:val="standardContextual"/>
            </w:rPr>
          </w:pPr>
          <w:hyperlink w:anchor="_Toc178582022" w:history="1">
            <w:r w:rsidRPr="009B03EB">
              <w:rPr>
                <w:rStyle w:val="Hyperlink"/>
                <w:rFonts w:ascii="Arial" w:eastAsia="Arial" w:hAnsi="Arial" w:cs="Arial"/>
                <w:noProof/>
                <w:lang w:val="pt-BR"/>
              </w:rPr>
              <w:t>3. Justificativa</w:t>
            </w:r>
            <w:r>
              <w:rPr>
                <w:noProof/>
                <w:webHidden/>
              </w:rPr>
              <w:tab/>
            </w:r>
            <w:r>
              <w:rPr>
                <w:noProof/>
                <w:webHidden/>
              </w:rPr>
              <w:fldChar w:fldCharType="begin"/>
            </w:r>
            <w:r>
              <w:rPr>
                <w:noProof/>
                <w:webHidden/>
              </w:rPr>
              <w:instrText xml:space="preserve"> PAGEREF _Toc178582022 \h </w:instrText>
            </w:r>
            <w:r>
              <w:rPr>
                <w:noProof/>
                <w:webHidden/>
              </w:rPr>
            </w:r>
            <w:r>
              <w:rPr>
                <w:noProof/>
                <w:webHidden/>
              </w:rPr>
              <w:fldChar w:fldCharType="separate"/>
            </w:r>
            <w:r>
              <w:rPr>
                <w:noProof/>
                <w:webHidden/>
              </w:rPr>
              <w:t>6</w:t>
            </w:r>
            <w:r>
              <w:rPr>
                <w:noProof/>
                <w:webHidden/>
              </w:rPr>
              <w:fldChar w:fldCharType="end"/>
            </w:r>
          </w:hyperlink>
        </w:p>
        <w:p w14:paraId="39AB3318" w14:textId="662AC9E6" w:rsidR="002D0B47" w:rsidRDefault="002D0B47">
          <w:pPr>
            <w:pStyle w:val="Sumrio1"/>
            <w:tabs>
              <w:tab w:val="right" w:leader="dot" w:pos="8630"/>
            </w:tabs>
            <w:rPr>
              <w:noProof/>
              <w:kern w:val="2"/>
              <w:sz w:val="24"/>
              <w:szCs w:val="24"/>
              <w:lang w:val="pt-BR" w:eastAsia="pt-BR"/>
              <w14:ligatures w14:val="standardContextual"/>
            </w:rPr>
          </w:pPr>
          <w:hyperlink w:anchor="_Toc178582023" w:history="1">
            <w:r w:rsidRPr="009B03EB">
              <w:rPr>
                <w:rStyle w:val="Hyperlink"/>
                <w:rFonts w:ascii="Arial" w:eastAsia="Arial" w:hAnsi="Arial" w:cs="Arial"/>
                <w:noProof/>
                <w:lang w:val="pt-BR"/>
              </w:rPr>
              <w:t>4. Escopo</w:t>
            </w:r>
            <w:r>
              <w:rPr>
                <w:noProof/>
                <w:webHidden/>
              </w:rPr>
              <w:tab/>
            </w:r>
            <w:r>
              <w:rPr>
                <w:noProof/>
                <w:webHidden/>
              </w:rPr>
              <w:fldChar w:fldCharType="begin"/>
            </w:r>
            <w:r>
              <w:rPr>
                <w:noProof/>
                <w:webHidden/>
              </w:rPr>
              <w:instrText xml:space="preserve"> PAGEREF _Toc178582023 \h </w:instrText>
            </w:r>
            <w:r>
              <w:rPr>
                <w:noProof/>
                <w:webHidden/>
              </w:rPr>
            </w:r>
            <w:r>
              <w:rPr>
                <w:noProof/>
                <w:webHidden/>
              </w:rPr>
              <w:fldChar w:fldCharType="separate"/>
            </w:r>
            <w:r>
              <w:rPr>
                <w:noProof/>
                <w:webHidden/>
              </w:rPr>
              <w:t>7</w:t>
            </w:r>
            <w:r>
              <w:rPr>
                <w:noProof/>
                <w:webHidden/>
              </w:rPr>
              <w:fldChar w:fldCharType="end"/>
            </w:r>
          </w:hyperlink>
        </w:p>
        <w:p w14:paraId="77D3E566" w14:textId="7C56DCFB" w:rsidR="002D0B47" w:rsidRDefault="002D0B47">
          <w:pPr>
            <w:pStyle w:val="Sumrio1"/>
            <w:tabs>
              <w:tab w:val="right" w:leader="dot" w:pos="8630"/>
            </w:tabs>
            <w:rPr>
              <w:noProof/>
              <w:kern w:val="2"/>
              <w:sz w:val="24"/>
              <w:szCs w:val="24"/>
              <w:lang w:val="pt-BR" w:eastAsia="pt-BR"/>
              <w14:ligatures w14:val="standardContextual"/>
            </w:rPr>
          </w:pPr>
          <w:hyperlink w:anchor="_Toc178582024" w:history="1">
            <w:r w:rsidRPr="009B03EB">
              <w:rPr>
                <w:rStyle w:val="Hyperlink"/>
                <w:rFonts w:ascii="Arial" w:eastAsia="Arial" w:hAnsi="Arial" w:cs="Arial"/>
                <w:noProof/>
                <w:lang w:val="pt-BR"/>
              </w:rPr>
              <w:t>5. Desenvolvimento</w:t>
            </w:r>
            <w:r>
              <w:rPr>
                <w:noProof/>
                <w:webHidden/>
              </w:rPr>
              <w:tab/>
            </w:r>
            <w:r>
              <w:rPr>
                <w:noProof/>
                <w:webHidden/>
              </w:rPr>
              <w:fldChar w:fldCharType="begin"/>
            </w:r>
            <w:r>
              <w:rPr>
                <w:noProof/>
                <w:webHidden/>
              </w:rPr>
              <w:instrText xml:space="preserve"> PAGEREF _Toc178582024 \h </w:instrText>
            </w:r>
            <w:r>
              <w:rPr>
                <w:noProof/>
                <w:webHidden/>
              </w:rPr>
            </w:r>
            <w:r>
              <w:rPr>
                <w:noProof/>
                <w:webHidden/>
              </w:rPr>
              <w:fldChar w:fldCharType="separate"/>
            </w:r>
            <w:r>
              <w:rPr>
                <w:noProof/>
                <w:webHidden/>
              </w:rPr>
              <w:t>9</w:t>
            </w:r>
            <w:r>
              <w:rPr>
                <w:noProof/>
                <w:webHidden/>
              </w:rPr>
              <w:fldChar w:fldCharType="end"/>
            </w:r>
          </w:hyperlink>
        </w:p>
        <w:p w14:paraId="1714776A" w14:textId="064F7E6A" w:rsidR="002D0B47" w:rsidRDefault="002D0B47">
          <w:pPr>
            <w:pStyle w:val="Sumrio1"/>
            <w:tabs>
              <w:tab w:val="right" w:leader="dot" w:pos="8630"/>
            </w:tabs>
            <w:rPr>
              <w:noProof/>
              <w:kern w:val="2"/>
              <w:sz w:val="24"/>
              <w:szCs w:val="24"/>
              <w:lang w:val="pt-BR" w:eastAsia="pt-BR"/>
              <w14:ligatures w14:val="standardContextual"/>
            </w:rPr>
          </w:pPr>
          <w:hyperlink w:anchor="_Toc178582025" w:history="1">
            <w:r w:rsidRPr="009B03EB">
              <w:rPr>
                <w:rStyle w:val="Hyperlink"/>
                <w:rFonts w:ascii="Arial" w:eastAsia="Arial" w:hAnsi="Arial" w:cs="Arial"/>
                <w:noProof/>
                <w:lang w:val="pt-BR"/>
              </w:rPr>
              <w:t>6. BackLog PETCARE: Sensores para Transporte Animais</w:t>
            </w:r>
            <w:r>
              <w:rPr>
                <w:noProof/>
                <w:webHidden/>
              </w:rPr>
              <w:tab/>
            </w:r>
            <w:r>
              <w:rPr>
                <w:noProof/>
                <w:webHidden/>
              </w:rPr>
              <w:fldChar w:fldCharType="begin"/>
            </w:r>
            <w:r>
              <w:rPr>
                <w:noProof/>
                <w:webHidden/>
              </w:rPr>
              <w:instrText xml:space="preserve"> PAGEREF _Toc178582025 \h </w:instrText>
            </w:r>
            <w:r>
              <w:rPr>
                <w:noProof/>
                <w:webHidden/>
              </w:rPr>
            </w:r>
            <w:r>
              <w:rPr>
                <w:noProof/>
                <w:webHidden/>
              </w:rPr>
              <w:fldChar w:fldCharType="separate"/>
            </w:r>
            <w:r>
              <w:rPr>
                <w:noProof/>
                <w:webHidden/>
              </w:rPr>
              <w:t>9</w:t>
            </w:r>
            <w:r>
              <w:rPr>
                <w:noProof/>
                <w:webHidden/>
              </w:rPr>
              <w:fldChar w:fldCharType="end"/>
            </w:r>
          </w:hyperlink>
        </w:p>
        <w:p w14:paraId="0735CCA4" w14:textId="2E914865" w:rsidR="002D0B47" w:rsidRDefault="002D0B47">
          <w:pPr>
            <w:pStyle w:val="Sumrio1"/>
            <w:tabs>
              <w:tab w:val="right" w:leader="dot" w:pos="8630"/>
            </w:tabs>
            <w:rPr>
              <w:noProof/>
              <w:kern w:val="2"/>
              <w:sz w:val="24"/>
              <w:szCs w:val="24"/>
              <w:lang w:val="pt-BR" w:eastAsia="pt-BR"/>
              <w14:ligatures w14:val="standardContextual"/>
            </w:rPr>
          </w:pPr>
          <w:hyperlink w:anchor="_Toc178582026" w:history="1">
            <w:r w:rsidRPr="009B03EB">
              <w:rPr>
                <w:rStyle w:val="Hyperlink"/>
                <w:rFonts w:ascii="Arial" w:eastAsia="Arial" w:hAnsi="Arial" w:cs="Arial"/>
                <w:noProof/>
                <w:lang w:val="pt-BR"/>
              </w:rPr>
              <w:t>7. Conclusão</w:t>
            </w:r>
            <w:r>
              <w:rPr>
                <w:noProof/>
                <w:webHidden/>
              </w:rPr>
              <w:tab/>
            </w:r>
            <w:r>
              <w:rPr>
                <w:noProof/>
                <w:webHidden/>
              </w:rPr>
              <w:fldChar w:fldCharType="begin"/>
            </w:r>
            <w:r>
              <w:rPr>
                <w:noProof/>
                <w:webHidden/>
              </w:rPr>
              <w:instrText xml:space="preserve"> PAGEREF _Toc178582026 \h </w:instrText>
            </w:r>
            <w:r>
              <w:rPr>
                <w:noProof/>
                <w:webHidden/>
              </w:rPr>
            </w:r>
            <w:r>
              <w:rPr>
                <w:noProof/>
                <w:webHidden/>
              </w:rPr>
              <w:fldChar w:fldCharType="separate"/>
            </w:r>
            <w:r>
              <w:rPr>
                <w:noProof/>
                <w:webHidden/>
              </w:rPr>
              <w:t>10</w:t>
            </w:r>
            <w:r>
              <w:rPr>
                <w:noProof/>
                <w:webHidden/>
              </w:rPr>
              <w:fldChar w:fldCharType="end"/>
            </w:r>
          </w:hyperlink>
        </w:p>
        <w:p w14:paraId="35F86CB8" w14:textId="0D1F0FE4" w:rsidR="002D0B47" w:rsidRDefault="002D0B47">
          <w:pPr>
            <w:pStyle w:val="Sumrio1"/>
            <w:tabs>
              <w:tab w:val="right" w:leader="dot" w:pos="8630"/>
            </w:tabs>
            <w:rPr>
              <w:noProof/>
              <w:kern w:val="2"/>
              <w:sz w:val="24"/>
              <w:szCs w:val="24"/>
              <w:lang w:val="pt-BR" w:eastAsia="pt-BR"/>
              <w14:ligatures w14:val="standardContextual"/>
            </w:rPr>
          </w:pPr>
          <w:hyperlink w:anchor="_Toc178582027" w:history="1">
            <w:r w:rsidRPr="009B03EB">
              <w:rPr>
                <w:rStyle w:val="Hyperlink"/>
                <w:rFonts w:ascii="Arial" w:eastAsia="Arial" w:hAnsi="Arial" w:cs="Arial"/>
                <w:noProof/>
                <w:lang w:val="pt-BR"/>
              </w:rPr>
              <w:t>Referências</w:t>
            </w:r>
            <w:r>
              <w:rPr>
                <w:noProof/>
                <w:webHidden/>
              </w:rPr>
              <w:tab/>
            </w:r>
            <w:r>
              <w:rPr>
                <w:noProof/>
                <w:webHidden/>
              </w:rPr>
              <w:fldChar w:fldCharType="begin"/>
            </w:r>
            <w:r>
              <w:rPr>
                <w:noProof/>
                <w:webHidden/>
              </w:rPr>
              <w:instrText xml:space="preserve"> PAGEREF _Toc178582027 \h </w:instrText>
            </w:r>
            <w:r>
              <w:rPr>
                <w:noProof/>
                <w:webHidden/>
              </w:rPr>
            </w:r>
            <w:r>
              <w:rPr>
                <w:noProof/>
                <w:webHidden/>
              </w:rPr>
              <w:fldChar w:fldCharType="separate"/>
            </w:r>
            <w:r>
              <w:rPr>
                <w:noProof/>
                <w:webHidden/>
              </w:rPr>
              <w:t>10</w:t>
            </w:r>
            <w:r>
              <w:rPr>
                <w:noProof/>
                <w:webHidden/>
              </w:rPr>
              <w:fldChar w:fldCharType="end"/>
            </w:r>
          </w:hyperlink>
        </w:p>
        <w:p w14:paraId="166FB114" w14:textId="1013C166" w:rsidR="002D0B47" w:rsidRDefault="002D0B47">
          <w:pPr>
            <w:pStyle w:val="Sumrio1"/>
            <w:tabs>
              <w:tab w:val="right" w:leader="dot" w:pos="8630"/>
            </w:tabs>
            <w:rPr>
              <w:noProof/>
              <w:kern w:val="2"/>
              <w:sz w:val="24"/>
              <w:szCs w:val="24"/>
              <w:lang w:val="pt-BR" w:eastAsia="pt-BR"/>
              <w14:ligatures w14:val="standardContextual"/>
            </w:rPr>
          </w:pPr>
          <w:hyperlink w:anchor="_Toc178582028" w:history="1">
            <w:r w:rsidRPr="009B03EB">
              <w:rPr>
                <w:rStyle w:val="Hyperlink"/>
                <w:rFonts w:ascii="Arial" w:eastAsia="Arial" w:hAnsi="Arial" w:cs="Arial"/>
                <w:b/>
                <w:noProof/>
              </w:rPr>
              <w:t>ANEXO A - (Diagrama)</w:t>
            </w:r>
            <w:r>
              <w:rPr>
                <w:noProof/>
                <w:webHidden/>
              </w:rPr>
              <w:tab/>
            </w:r>
            <w:r>
              <w:rPr>
                <w:noProof/>
                <w:webHidden/>
              </w:rPr>
              <w:fldChar w:fldCharType="begin"/>
            </w:r>
            <w:r>
              <w:rPr>
                <w:noProof/>
                <w:webHidden/>
              </w:rPr>
              <w:instrText xml:space="preserve"> PAGEREF _Toc178582028 \h </w:instrText>
            </w:r>
            <w:r>
              <w:rPr>
                <w:noProof/>
                <w:webHidden/>
              </w:rPr>
            </w:r>
            <w:r>
              <w:rPr>
                <w:noProof/>
                <w:webHidden/>
              </w:rPr>
              <w:fldChar w:fldCharType="separate"/>
            </w:r>
            <w:r>
              <w:rPr>
                <w:noProof/>
                <w:webHidden/>
              </w:rPr>
              <w:t>12</w:t>
            </w:r>
            <w:r>
              <w:rPr>
                <w:noProof/>
                <w:webHidden/>
              </w:rPr>
              <w:fldChar w:fldCharType="end"/>
            </w:r>
          </w:hyperlink>
        </w:p>
        <w:p w14:paraId="5084D7A4" w14:textId="55E904C3" w:rsidR="5CC942A8" w:rsidRDefault="5CC942A8" w:rsidP="5CC942A8">
          <w:pPr>
            <w:pStyle w:val="Sumrio1"/>
            <w:tabs>
              <w:tab w:val="right" w:leader="dot" w:pos="8625"/>
            </w:tabs>
            <w:rPr>
              <w:rStyle w:val="Hyperlink"/>
              <w:rFonts w:ascii="Arial" w:eastAsia="Arial" w:hAnsi="Arial" w:cs="Arial"/>
            </w:rPr>
          </w:pPr>
          <w:r>
            <w:fldChar w:fldCharType="end"/>
          </w:r>
        </w:p>
      </w:sdtContent>
    </w:sdt>
    <w:p w14:paraId="2ED7AD0F" w14:textId="2282F3E8" w:rsidR="00E753CB" w:rsidRPr="00E753CB" w:rsidRDefault="00E753CB" w:rsidP="00E753CB">
      <w:pPr>
        <w:rPr>
          <w:rFonts w:ascii="Arial" w:eastAsia="Arial" w:hAnsi="Arial" w:cs="Arial"/>
        </w:rPr>
      </w:pPr>
    </w:p>
    <w:p w14:paraId="4D74240D" w14:textId="40A0DBF2" w:rsidR="08396095" w:rsidRDefault="08396095">
      <w:pPr>
        <w:rPr>
          <w:rFonts w:ascii="Arial" w:eastAsia="Arial" w:hAnsi="Arial" w:cs="Arial"/>
        </w:rPr>
      </w:pPr>
    </w:p>
    <w:p w14:paraId="6039200E" w14:textId="0E0ABA55" w:rsidR="08396095" w:rsidRDefault="08396095">
      <w:pPr>
        <w:rPr>
          <w:rFonts w:ascii="Arial" w:eastAsia="Arial" w:hAnsi="Arial" w:cs="Arial"/>
        </w:rPr>
      </w:pPr>
    </w:p>
    <w:p w14:paraId="5634AD34" w14:textId="36F3DB9D" w:rsidR="08396095" w:rsidRDefault="08396095">
      <w:pPr>
        <w:rPr>
          <w:rFonts w:ascii="Arial" w:eastAsia="Arial" w:hAnsi="Arial" w:cs="Arial"/>
        </w:rPr>
      </w:pPr>
    </w:p>
    <w:p w14:paraId="15F022E5" w14:textId="5F97A085" w:rsidR="08396095" w:rsidRDefault="08396095">
      <w:pPr>
        <w:rPr>
          <w:rFonts w:ascii="Arial" w:eastAsia="Arial" w:hAnsi="Arial" w:cs="Arial"/>
        </w:rPr>
      </w:pPr>
    </w:p>
    <w:p w14:paraId="42A9B848" w14:textId="3C20A015" w:rsidR="08396095" w:rsidRDefault="08396095">
      <w:pPr>
        <w:rPr>
          <w:rFonts w:ascii="Arial" w:eastAsia="Arial" w:hAnsi="Arial" w:cs="Arial"/>
        </w:rPr>
      </w:pPr>
    </w:p>
    <w:p w14:paraId="1C3E5317" w14:textId="2AB009CC" w:rsidR="08396095" w:rsidRDefault="08396095" w:rsidP="08396095">
      <w:pPr>
        <w:rPr>
          <w:rFonts w:ascii="Arial" w:eastAsia="Arial" w:hAnsi="Arial" w:cs="Arial"/>
        </w:rPr>
      </w:pPr>
    </w:p>
    <w:p w14:paraId="6AAF9524" w14:textId="5AAF8303" w:rsidR="00810990" w:rsidRDefault="00BC719E">
      <w:pPr>
        <w:pStyle w:val="Ttulo1"/>
        <w:rPr>
          <w:rFonts w:ascii="Arial" w:eastAsia="Arial" w:hAnsi="Arial" w:cs="Arial"/>
          <w:lang w:val="pt-BR"/>
        </w:rPr>
      </w:pPr>
      <w:bookmarkStart w:id="0" w:name="_Toc178582017"/>
      <w:r w:rsidRPr="60C09577">
        <w:rPr>
          <w:rFonts w:ascii="Arial" w:eastAsia="Arial" w:hAnsi="Arial" w:cs="Arial"/>
          <w:lang w:val="pt-BR"/>
        </w:rPr>
        <w:t>1. Contexto</w:t>
      </w:r>
      <w:bookmarkEnd w:id="0"/>
      <w:r w:rsidRPr="60C09577">
        <w:rPr>
          <w:rFonts w:ascii="Arial" w:eastAsia="Arial" w:hAnsi="Arial" w:cs="Arial"/>
          <w:lang w:val="pt-BR"/>
        </w:rPr>
        <w:t xml:space="preserve"> </w:t>
      </w:r>
    </w:p>
    <w:p w14:paraId="7B57B2FD" w14:textId="77777777" w:rsidR="00903FAB" w:rsidRPr="00903FAB" w:rsidRDefault="00903FAB" w:rsidP="00903FAB">
      <w:pPr>
        <w:rPr>
          <w:rFonts w:ascii="Arial" w:eastAsia="Arial" w:hAnsi="Arial" w:cs="Arial"/>
          <w:lang w:val="pt-BR"/>
        </w:rPr>
      </w:pPr>
    </w:p>
    <w:p w14:paraId="60278618" w14:textId="46D4BD21" w:rsidR="000116FA" w:rsidRDefault="00FE285D" w:rsidP="00254B07">
      <w:pPr>
        <w:spacing w:after="240"/>
        <w:rPr>
          <w:rFonts w:ascii="Arial" w:eastAsia="Arial" w:hAnsi="Arial" w:cs="Arial"/>
          <w:sz w:val="24"/>
          <w:szCs w:val="24"/>
          <w:lang w:val="pt-BR"/>
        </w:rPr>
      </w:pPr>
      <w:r w:rsidRPr="60C09577">
        <w:rPr>
          <w:rFonts w:ascii="Arial" w:eastAsia="Arial" w:hAnsi="Arial" w:cs="Arial"/>
          <w:sz w:val="24"/>
          <w:szCs w:val="24"/>
          <w:lang w:val="pt-BR"/>
        </w:rPr>
        <w:t>O Brasil é o terceiro maior país do mundo</w:t>
      </w:r>
      <w:r w:rsidR="000B5DC8" w:rsidRPr="60C09577">
        <w:rPr>
          <w:rFonts w:ascii="Arial" w:eastAsia="Arial" w:hAnsi="Arial" w:cs="Arial"/>
          <w:sz w:val="24"/>
          <w:szCs w:val="24"/>
          <w:lang w:val="pt-BR"/>
        </w:rPr>
        <w:t xml:space="preserve"> </w:t>
      </w:r>
      <w:r w:rsidR="00562D8D" w:rsidRPr="60C09577">
        <w:rPr>
          <w:rFonts w:ascii="Arial" w:eastAsia="Arial" w:hAnsi="Arial" w:cs="Arial"/>
          <w:sz w:val="24"/>
          <w:szCs w:val="24"/>
          <w:lang w:val="pt-BR"/>
        </w:rPr>
        <w:t>e</w:t>
      </w:r>
      <w:r w:rsidR="00E51047" w:rsidRPr="60C09577">
        <w:rPr>
          <w:rFonts w:ascii="Arial" w:eastAsia="Arial" w:hAnsi="Arial" w:cs="Arial"/>
          <w:sz w:val="24"/>
          <w:szCs w:val="24"/>
          <w:lang w:val="pt-BR"/>
        </w:rPr>
        <w:t>m</w:t>
      </w:r>
      <w:r w:rsidR="001A3221" w:rsidRPr="60C09577">
        <w:rPr>
          <w:rFonts w:ascii="Arial" w:eastAsia="Arial" w:hAnsi="Arial" w:cs="Arial"/>
          <w:sz w:val="24"/>
          <w:szCs w:val="24"/>
          <w:lang w:val="pt-BR"/>
        </w:rPr>
        <w:t xml:space="preserve"> população </w:t>
      </w:r>
      <w:r w:rsidR="00B92DCA" w:rsidRPr="60C09577">
        <w:rPr>
          <w:rFonts w:ascii="Arial" w:eastAsia="Arial" w:hAnsi="Arial" w:cs="Arial"/>
          <w:sz w:val="24"/>
          <w:szCs w:val="24"/>
          <w:lang w:val="pt-BR"/>
        </w:rPr>
        <w:t xml:space="preserve">de animais </w:t>
      </w:r>
      <w:r w:rsidR="000C62AF" w:rsidRPr="60C09577">
        <w:rPr>
          <w:rFonts w:ascii="Arial" w:eastAsia="Arial" w:hAnsi="Arial" w:cs="Arial"/>
          <w:sz w:val="24"/>
          <w:szCs w:val="24"/>
          <w:lang w:val="pt-BR"/>
        </w:rPr>
        <w:t>de estimação</w:t>
      </w:r>
      <w:r w:rsidR="003F0A82" w:rsidRPr="60C09577">
        <w:rPr>
          <w:rFonts w:ascii="Arial" w:eastAsia="Arial" w:hAnsi="Arial" w:cs="Arial"/>
          <w:sz w:val="24"/>
          <w:szCs w:val="24"/>
          <w:lang w:val="pt-BR"/>
        </w:rPr>
        <w:t>, estima-se</w:t>
      </w:r>
      <w:r w:rsidR="00441606" w:rsidRPr="60C09577">
        <w:rPr>
          <w:rFonts w:ascii="Arial" w:eastAsia="Arial" w:hAnsi="Arial" w:cs="Arial"/>
          <w:sz w:val="24"/>
          <w:szCs w:val="24"/>
          <w:lang w:val="pt-BR"/>
        </w:rPr>
        <w:t xml:space="preserve"> que</w:t>
      </w:r>
      <w:r w:rsidR="008F4F00" w:rsidRPr="60C09577">
        <w:rPr>
          <w:rFonts w:ascii="Arial" w:eastAsia="Arial" w:hAnsi="Arial" w:cs="Arial"/>
          <w:sz w:val="24"/>
          <w:szCs w:val="24"/>
          <w:lang w:val="pt-BR"/>
        </w:rPr>
        <w:t xml:space="preserve"> há</w:t>
      </w:r>
      <w:r w:rsidR="00BA0361" w:rsidRPr="60C09577">
        <w:rPr>
          <w:rFonts w:ascii="Arial" w:eastAsia="Arial" w:hAnsi="Arial" w:cs="Arial"/>
          <w:sz w:val="24"/>
          <w:szCs w:val="24"/>
          <w:lang w:val="pt-BR"/>
        </w:rPr>
        <w:t>, aproximadamente, 149,6 milhões de</w:t>
      </w:r>
      <w:r w:rsidR="00AF361D" w:rsidRPr="60C09577">
        <w:rPr>
          <w:rFonts w:ascii="Arial" w:eastAsia="Arial" w:hAnsi="Arial" w:cs="Arial"/>
          <w:sz w:val="24"/>
          <w:szCs w:val="24"/>
          <w:lang w:val="pt-BR"/>
        </w:rPr>
        <w:t xml:space="preserve"> </w:t>
      </w:r>
      <w:r w:rsidR="00B55E02" w:rsidRPr="60C09577">
        <w:rPr>
          <w:rFonts w:ascii="Arial" w:eastAsia="Arial" w:hAnsi="Arial" w:cs="Arial"/>
          <w:sz w:val="24"/>
          <w:szCs w:val="24"/>
          <w:lang w:val="pt-BR"/>
        </w:rPr>
        <w:t>animais</w:t>
      </w:r>
      <w:r w:rsidR="006504FB" w:rsidRPr="60C09577">
        <w:rPr>
          <w:rFonts w:ascii="Arial" w:eastAsia="Arial" w:hAnsi="Arial" w:cs="Arial"/>
          <w:sz w:val="24"/>
          <w:szCs w:val="24"/>
          <w:lang w:val="pt-BR"/>
        </w:rPr>
        <w:t xml:space="preserve"> esp</w:t>
      </w:r>
      <w:r w:rsidR="00D75405" w:rsidRPr="60C09577">
        <w:rPr>
          <w:rFonts w:ascii="Arial" w:eastAsia="Arial" w:hAnsi="Arial" w:cs="Arial"/>
          <w:sz w:val="24"/>
          <w:szCs w:val="24"/>
          <w:lang w:val="pt-BR"/>
        </w:rPr>
        <w:t>alhado</w:t>
      </w:r>
      <w:r w:rsidR="00427378" w:rsidRPr="60C09577">
        <w:rPr>
          <w:rFonts w:ascii="Arial" w:eastAsia="Arial" w:hAnsi="Arial" w:cs="Arial"/>
          <w:sz w:val="24"/>
          <w:szCs w:val="24"/>
          <w:lang w:val="pt-BR"/>
        </w:rPr>
        <w:t>s pelo</w:t>
      </w:r>
      <w:r w:rsidR="00F030EB" w:rsidRPr="60C09577">
        <w:rPr>
          <w:rFonts w:ascii="Arial" w:eastAsia="Arial" w:hAnsi="Arial" w:cs="Arial"/>
          <w:sz w:val="24"/>
          <w:szCs w:val="24"/>
          <w:lang w:val="pt-BR"/>
        </w:rPr>
        <w:t xml:space="preserve"> Brasil</w:t>
      </w:r>
      <w:r w:rsidR="000727EF" w:rsidRPr="60C09577">
        <w:rPr>
          <w:rFonts w:ascii="Arial" w:eastAsia="Arial" w:hAnsi="Arial" w:cs="Arial"/>
          <w:sz w:val="24"/>
          <w:szCs w:val="24"/>
          <w:lang w:val="pt-BR"/>
        </w:rPr>
        <w:t>,</w:t>
      </w:r>
      <w:r w:rsidR="00EF6733" w:rsidRPr="60C09577">
        <w:rPr>
          <w:rFonts w:ascii="Arial" w:eastAsia="Arial" w:hAnsi="Arial" w:cs="Arial"/>
          <w:sz w:val="24"/>
          <w:szCs w:val="24"/>
          <w:lang w:val="pt-BR"/>
        </w:rPr>
        <w:t xml:space="preserve"> </w:t>
      </w:r>
      <w:r w:rsidR="00FC612C" w:rsidRPr="60C09577">
        <w:rPr>
          <w:rFonts w:ascii="Arial" w:eastAsia="Arial" w:hAnsi="Arial" w:cs="Arial"/>
          <w:sz w:val="24"/>
          <w:szCs w:val="24"/>
          <w:lang w:val="pt-BR"/>
        </w:rPr>
        <w:t>o que re</w:t>
      </w:r>
      <w:r w:rsidR="000255FF" w:rsidRPr="60C09577">
        <w:rPr>
          <w:rFonts w:ascii="Arial" w:eastAsia="Arial" w:hAnsi="Arial" w:cs="Arial"/>
          <w:sz w:val="24"/>
          <w:szCs w:val="24"/>
          <w:lang w:val="pt-BR"/>
        </w:rPr>
        <w:t>presenta quas</w:t>
      </w:r>
      <w:r w:rsidR="00AC73AD" w:rsidRPr="60C09577">
        <w:rPr>
          <w:rFonts w:ascii="Arial" w:eastAsia="Arial" w:hAnsi="Arial" w:cs="Arial"/>
          <w:sz w:val="24"/>
          <w:szCs w:val="24"/>
          <w:lang w:val="pt-BR"/>
        </w:rPr>
        <w:t>e</w:t>
      </w:r>
      <w:r w:rsidR="00C47EF5" w:rsidRPr="60C09577">
        <w:rPr>
          <w:rFonts w:ascii="Arial" w:eastAsia="Arial" w:hAnsi="Arial" w:cs="Arial"/>
          <w:sz w:val="24"/>
          <w:szCs w:val="24"/>
          <w:lang w:val="pt-BR"/>
        </w:rPr>
        <w:t xml:space="preserve"> um animal para cada pessoa.</w:t>
      </w:r>
    </w:p>
    <w:p w14:paraId="5E687024" w14:textId="6C76861D" w:rsidR="00FE285D" w:rsidRDefault="00BF3C9A" w:rsidP="00254B07">
      <w:pPr>
        <w:spacing w:after="240"/>
        <w:rPr>
          <w:rFonts w:ascii="Arial" w:eastAsia="Arial" w:hAnsi="Arial" w:cs="Arial"/>
          <w:sz w:val="24"/>
          <w:szCs w:val="24"/>
          <w:lang w:val="pt-BR"/>
        </w:rPr>
      </w:pPr>
      <w:r>
        <w:rPr>
          <w:rFonts w:ascii="Arial" w:eastAsia="Arial" w:hAnsi="Arial" w:cs="Arial"/>
          <w:sz w:val="24"/>
          <w:szCs w:val="24"/>
          <w:lang w:val="pt-BR"/>
        </w:rPr>
        <w:t xml:space="preserve">Segundo </w:t>
      </w:r>
      <w:r w:rsidR="00F272C4">
        <w:rPr>
          <w:rFonts w:ascii="Arial" w:eastAsia="Arial" w:hAnsi="Arial" w:cs="Arial"/>
          <w:sz w:val="24"/>
          <w:szCs w:val="24"/>
          <w:lang w:val="pt-BR"/>
        </w:rPr>
        <w:t>o portal Forbes,</w:t>
      </w:r>
      <w:r w:rsidR="00377906">
        <w:rPr>
          <w:rFonts w:ascii="Arial" w:eastAsia="Arial" w:hAnsi="Arial" w:cs="Arial"/>
          <w:sz w:val="24"/>
          <w:szCs w:val="24"/>
          <w:lang w:val="pt-BR"/>
        </w:rPr>
        <w:t xml:space="preserve"> e</w:t>
      </w:r>
      <w:r w:rsidR="000116FA" w:rsidRPr="60C09577">
        <w:rPr>
          <w:rFonts w:ascii="Arial" w:eastAsia="Arial" w:hAnsi="Arial" w:cs="Arial"/>
          <w:sz w:val="24"/>
          <w:szCs w:val="24"/>
          <w:lang w:val="pt-BR"/>
        </w:rPr>
        <w:t>m 2021, o fa</w:t>
      </w:r>
      <w:r w:rsidR="002B4D3E" w:rsidRPr="60C09577">
        <w:rPr>
          <w:rFonts w:ascii="Arial" w:eastAsia="Arial" w:hAnsi="Arial" w:cs="Arial"/>
          <w:sz w:val="24"/>
          <w:szCs w:val="24"/>
          <w:lang w:val="pt-BR"/>
        </w:rPr>
        <w:t>t</w:t>
      </w:r>
      <w:r w:rsidR="000116FA" w:rsidRPr="60C09577">
        <w:rPr>
          <w:rFonts w:ascii="Arial" w:eastAsia="Arial" w:hAnsi="Arial" w:cs="Arial"/>
          <w:sz w:val="24"/>
          <w:szCs w:val="24"/>
          <w:lang w:val="pt-BR"/>
        </w:rPr>
        <w:t xml:space="preserve">uramento </w:t>
      </w:r>
      <w:r w:rsidR="00CB4C60" w:rsidRPr="60C09577">
        <w:rPr>
          <w:rFonts w:ascii="Arial" w:eastAsia="Arial" w:hAnsi="Arial" w:cs="Arial"/>
          <w:sz w:val="24"/>
          <w:szCs w:val="24"/>
          <w:lang w:val="pt-BR"/>
        </w:rPr>
        <w:t>do mercado de animais de estimação</w:t>
      </w:r>
      <w:r w:rsidR="00DC74F4" w:rsidRPr="60C09577">
        <w:rPr>
          <w:rFonts w:ascii="Arial" w:eastAsia="Arial" w:hAnsi="Arial" w:cs="Arial"/>
          <w:sz w:val="24"/>
          <w:szCs w:val="24"/>
          <w:lang w:val="pt-BR"/>
        </w:rPr>
        <w:t xml:space="preserve"> brasileiro cresceu 27</w:t>
      </w:r>
      <w:r w:rsidR="00CC5DD0" w:rsidRPr="60C09577">
        <w:rPr>
          <w:rFonts w:ascii="Arial" w:eastAsia="Arial" w:hAnsi="Arial" w:cs="Arial"/>
          <w:sz w:val="24"/>
          <w:szCs w:val="24"/>
          <w:lang w:val="pt-BR"/>
        </w:rPr>
        <w:t>% chegando</w:t>
      </w:r>
      <w:r w:rsidR="00F3526E" w:rsidRPr="60C09577">
        <w:rPr>
          <w:rFonts w:ascii="Arial" w:eastAsia="Arial" w:hAnsi="Arial" w:cs="Arial"/>
          <w:sz w:val="24"/>
          <w:szCs w:val="24"/>
          <w:lang w:val="pt-BR"/>
        </w:rPr>
        <w:t xml:space="preserve"> </w:t>
      </w:r>
      <w:r w:rsidR="003D7B18" w:rsidRPr="60C09577">
        <w:rPr>
          <w:rFonts w:ascii="Arial" w:eastAsia="Arial" w:hAnsi="Arial" w:cs="Arial"/>
          <w:sz w:val="24"/>
          <w:szCs w:val="24"/>
          <w:lang w:val="pt-BR"/>
        </w:rPr>
        <w:t xml:space="preserve">a </w:t>
      </w:r>
      <w:r w:rsidR="00626982" w:rsidRPr="60C09577">
        <w:rPr>
          <w:rFonts w:ascii="Arial" w:eastAsia="Arial" w:hAnsi="Arial" w:cs="Arial"/>
          <w:sz w:val="24"/>
          <w:szCs w:val="24"/>
          <w:lang w:val="pt-BR"/>
        </w:rPr>
        <w:t>R$ 51,7 bi</w:t>
      </w:r>
      <w:r w:rsidR="00280311" w:rsidRPr="60C09577">
        <w:rPr>
          <w:rFonts w:ascii="Arial" w:eastAsia="Arial" w:hAnsi="Arial" w:cs="Arial"/>
          <w:sz w:val="24"/>
          <w:szCs w:val="24"/>
          <w:lang w:val="pt-BR"/>
        </w:rPr>
        <w:t xml:space="preserve">lhões </w:t>
      </w:r>
      <w:r w:rsidR="00C92BD6" w:rsidRPr="60C09577">
        <w:rPr>
          <w:rFonts w:ascii="Arial" w:eastAsia="Arial" w:hAnsi="Arial" w:cs="Arial"/>
          <w:sz w:val="24"/>
          <w:szCs w:val="24"/>
          <w:lang w:val="pt-BR"/>
        </w:rPr>
        <w:t>sendo impulsionado</w:t>
      </w:r>
      <w:r w:rsidR="008B0227" w:rsidRPr="60C09577">
        <w:rPr>
          <w:rFonts w:ascii="Arial" w:eastAsia="Arial" w:hAnsi="Arial" w:cs="Arial"/>
          <w:sz w:val="24"/>
          <w:szCs w:val="24"/>
          <w:lang w:val="pt-BR"/>
        </w:rPr>
        <w:t xml:space="preserve"> pela pandemia </w:t>
      </w:r>
      <w:r w:rsidR="00B275CD" w:rsidRPr="60C09577">
        <w:rPr>
          <w:rFonts w:ascii="Arial" w:eastAsia="Arial" w:hAnsi="Arial" w:cs="Arial"/>
          <w:sz w:val="24"/>
          <w:szCs w:val="24"/>
          <w:lang w:val="pt-BR"/>
        </w:rPr>
        <w:t xml:space="preserve">onde </w:t>
      </w:r>
      <w:r w:rsidR="00E70336" w:rsidRPr="60C09577">
        <w:rPr>
          <w:rFonts w:ascii="Arial" w:eastAsia="Arial" w:hAnsi="Arial" w:cs="Arial"/>
          <w:sz w:val="24"/>
          <w:szCs w:val="24"/>
          <w:lang w:val="pt-BR"/>
        </w:rPr>
        <w:t>buscou-se</w:t>
      </w:r>
      <w:r w:rsidR="003D0E3E" w:rsidRPr="60C09577">
        <w:rPr>
          <w:rFonts w:ascii="Arial" w:eastAsia="Arial" w:hAnsi="Arial" w:cs="Arial"/>
          <w:sz w:val="24"/>
          <w:szCs w:val="24"/>
          <w:lang w:val="pt-BR"/>
        </w:rPr>
        <w:t xml:space="preserve"> diminuir a sensação de isolamento e solidão em casa.</w:t>
      </w:r>
    </w:p>
    <w:p w14:paraId="52691EBD" w14:textId="77777777" w:rsidR="00B71F16" w:rsidRPr="00B71F16" w:rsidRDefault="00B71F16" w:rsidP="00B71F16">
      <w:pPr>
        <w:spacing w:after="240"/>
        <w:rPr>
          <w:rFonts w:ascii="Arial" w:eastAsia="Arial" w:hAnsi="Arial" w:cs="Arial"/>
          <w:sz w:val="24"/>
          <w:szCs w:val="24"/>
          <w:lang w:val="pt-BR"/>
        </w:rPr>
      </w:pPr>
      <w:r w:rsidRPr="00B71F16">
        <w:rPr>
          <w:rFonts w:ascii="Arial" w:eastAsia="Arial" w:hAnsi="Arial" w:cs="Arial"/>
          <w:sz w:val="24"/>
          <w:szCs w:val="24"/>
          <w:lang w:val="pt-BR"/>
        </w:rPr>
        <w:t>Com um número maior de “pais de pets”, o mercado em volta desse universo se aqueceu e viu a entrada de novos negócios. O setor de pet shops, por exemplo, aumentou 33% nos últimos dois anos com a abertura de 18.278 novas lojas, informa o Sebrae.</w:t>
      </w:r>
    </w:p>
    <w:p w14:paraId="0EB5AF96" w14:textId="0F9A056B" w:rsidR="00254B07" w:rsidRPr="00254B07" w:rsidRDefault="0057697A" w:rsidP="00254B07">
      <w:pPr>
        <w:spacing w:after="240"/>
        <w:rPr>
          <w:rFonts w:ascii="Arial" w:eastAsia="Arial" w:hAnsi="Arial" w:cs="Arial"/>
          <w:sz w:val="24"/>
          <w:szCs w:val="24"/>
          <w:lang w:val="pt-BR"/>
        </w:rPr>
      </w:pPr>
      <w:r>
        <w:rPr>
          <w:rFonts w:ascii="Arial" w:eastAsia="Arial" w:hAnsi="Arial" w:cs="Arial"/>
          <w:sz w:val="24"/>
          <w:szCs w:val="24"/>
          <w:lang w:val="pt-BR"/>
        </w:rPr>
        <w:t>Com um mercado em constante crescimento</w:t>
      </w:r>
      <w:r w:rsidR="007270CC">
        <w:rPr>
          <w:rFonts w:ascii="Arial" w:eastAsia="Arial" w:hAnsi="Arial" w:cs="Arial"/>
          <w:sz w:val="24"/>
          <w:szCs w:val="24"/>
          <w:lang w:val="pt-BR"/>
        </w:rPr>
        <w:t xml:space="preserve">, </w:t>
      </w:r>
      <w:r w:rsidR="002056EE">
        <w:rPr>
          <w:rFonts w:ascii="Arial" w:eastAsia="Arial" w:hAnsi="Arial" w:cs="Arial"/>
          <w:sz w:val="24"/>
          <w:szCs w:val="24"/>
          <w:lang w:val="pt-BR"/>
        </w:rPr>
        <w:t xml:space="preserve">muitos </w:t>
      </w:r>
      <w:r w:rsidR="008E7214">
        <w:rPr>
          <w:rFonts w:ascii="Arial" w:eastAsia="Arial" w:hAnsi="Arial" w:cs="Arial"/>
          <w:sz w:val="24"/>
          <w:szCs w:val="24"/>
          <w:lang w:val="pt-BR"/>
        </w:rPr>
        <w:t>‘</w:t>
      </w:r>
      <w:r w:rsidR="00D8207E" w:rsidRPr="008E7214">
        <w:rPr>
          <w:rFonts w:ascii="Arial" w:eastAsia="Arial" w:hAnsi="Arial" w:cs="Arial"/>
          <w:i/>
          <w:iCs/>
          <w:sz w:val="24"/>
          <w:szCs w:val="24"/>
          <w:lang w:val="pt-BR"/>
        </w:rPr>
        <w:t>P</w:t>
      </w:r>
      <w:r w:rsidR="002056EE" w:rsidRPr="008E7214">
        <w:rPr>
          <w:rFonts w:ascii="Arial" w:eastAsia="Arial" w:hAnsi="Arial" w:cs="Arial"/>
          <w:i/>
          <w:iCs/>
          <w:sz w:val="24"/>
          <w:szCs w:val="24"/>
          <w:lang w:val="pt-BR"/>
        </w:rPr>
        <w:t>et</w:t>
      </w:r>
      <w:r w:rsidR="00955CD2" w:rsidRPr="008E7214">
        <w:rPr>
          <w:rFonts w:ascii="Arial" w:eastAsia="Arial" w:hAnsi="Arial" w:cs="Arial"/>
          <w:i/>
          <w:iCs/>
          <w:sz w:val="24"/>
          <w:szCs w:val="24"/>
          <w:lang w:val="pt-BR"/>
        </w:rPr>
        <w:t xml:space="preserve"> Shops</w:t>
      </w:r>
      <w:r w:rsidR="008E7214">
        <w:rPr>
          <w:rFonts w:ascii="Arial" w:eastAsia="Arial" w:hAnsi="Arial" w:cs="Arial"/>
          <w:i/>
          <w:iCs/>
          <w:sz w:val="24"/>
          <w:szCs w:val="24"/>
          <w:lang w:val="pt-BR"/>
        </w:rPr>
        <w:t>’</w:t>
      </w:r>
      <w:r w:rsidR="00A45621">
        <w:rPr>
          <w:rFonts w:ascii="Arial" w:eastAsia="Arial" w:hAnsi="Arial" w:cs="Arial"/>
          <w:sz w:val="24"/>
          <w:szCs w:val="24"/>
          <w:lang w:val="pt-BR"/>
        </w:rPr>
        <w:t xml:space="preserve"> não se preo</w:t>
      </w:r>
      <w:r w:rsidR="00201031">
        <w:rPr>
          <w:rFonts w:ascii="Arial" w:eastAsia="Arial" w:hAnsi="Arial" w:cs="Arial"/>
          <w:sz w:val="24"/>
          <w:szCs w:val="24"/>
          <w:lang w:val="pt-BR"/>
        </w:rPr>
        <w:t>cup</w:t>
      </w:r>
      <w:r w:rsidR="0052399D">
        <w:rPr>
          <w:rFonts w:ascii="Arial" w:eastAsia="Arial" w:hAnsi="Arial" w:cs="Arial"/>
          <w:sz w:val="24"/>
          <w:szCs w:val="24"/>
          <w:lang w:val="pt-BR"/>
        </w:rPr>
        <w:t>am</w:t>
      </w:r>
      <w:r w:rsidR="001F4C8E">
        <w:rPr>
          <w:rFonts w:ascii="Arial" w:eastAsia="Arial" w:hAnsi="Arial" w:cs="Arial"/>
          <w:sz w:val="24"/>
          <w:szCs w:val="24"/>
          <w:lang w:val="pt-BR"/>
        </w:rPr>
        <w:t xml:space="preserve"> com</w:t>
      </w:r>
      <w:r w:rsidR="00254B07" w:rsidRPr="60C09577">
        <w:rPr>
          <w:rFonts w:ascii="Arial" w:eastAsia="Arial" w:hAnsi="Arial" w:cs="Arial"/>
          <w:sz w:val="24"/>
          <w:szCs w:val="24"/>
          <w:lang w:val="pt-BR"/>
        </w:rPr>
        <w:t xml:space="preserve"> um problema crítico e muitas vezes negligenciado: a falta de controle seguro no transporte de animais em veículos. O transporte de animais, seja por motivos comerciais, de mudança ou para tratamentos veterinários, </w:t>
      </w:r>
      <w:r w:rsidR="2D42563C" w:rsidRPr="60C09577">
        <w:rPr>
          <w:rFonts w:ascii="Arial" w:eastAsia="Arial" w:hAnsi="Arial" w:cs="Arial"/>
          <w:sz w:val="24"/>
          <w:szCs w:val="24"/>
          <w:lang w:val="pt-BR"/>
        </w:rPr>
        <w:t xml:space="preserve">os </w:t>
      </w:r>
      <w:r w:rsidR="00254B07" w:rsidRPr="60C09577">
        <w:rPr>
          <w:rFonts w:ascii="Arial" w:eastAsia="Arial" w:hAnsi="Arial" w:cs="Arial"/>
          <w:sz w:val="24"/>
          <w:szCs w:val="24"/>
          <w:lang w:val="pt-BR"/>
        </w:rPr>
        <w:t xml:space="preserve">expõe a uma série de riscos que podem comprometer seriamente seu bem-estar e saúde. Problemas comuns enfrentados durante o transporte incluem temperaturas inadequadas, falta de ventilação </w:t>
      </w:r>
      <w:r w:rsidR="658887BC" w:rsidRPr="60C09577">
        <w:rPr>
          <w:rFonts w:ascii="Arial" w:eastAsia="Arial" w:hAnsi="Arial" w:cs="Arial"/>
          <w:sz w:val="24"/>
          <w:szCs w:val="24"/>
          <w:lang w:val="pt-BR"/>
        </w:rPr>
        <w:t>apropriada</w:t>
      </w:r>
      <w:r w:rsidR="00254B07" w:rsidRPr="60C09577">
        <w:rPr>
          <w:rFonts w:ascii="Arial" w:eastAsia="Arial" w:hAnsi="Arial" w:cs="Arial"/>
          <w:sz w:val="24"/>
          <w:szCs w:val="24"/>
          <w:lang w:val="pt-BR"/>
        </w:rPr>
        <w:t xml:space="preserve"> e riscos de segurança, como a abertura acidental das caixas de transporte, que podem levar a situações de perigo extremo para os animais.</w:t>
      </w:r>
    </w:p>
    <w:p w14:paraId="00356881" w14:textId="3A1C947F" w:rsidR="2B18DCE3" w:rsidRPr="00984A46" w:rsidRDefault="00254B07" w:rsidP="2B18DCE3">
      <w:pPr>
        <w:spacing w:after="240"/>
        <w:rPr>
          <w:rFonts w:ascii="Arial" w:eastAsia="Arial" w:hAnsi="Arial" w:cs="Arial"/>
          <w:sz w:val="24"/>
          <w:szCs w:val="24"/>
          <w:lang w:val="pt-BR"/>
        </w:rPr>
      </w:pPr>
      <w:r w:rsidRPr="60C09577">
        <w:rPr>
          <w:rFonts w:ascii="Arial" w:eastAsia="Arial" w:hAnsi="Arial" w:cs="Arial"/>
          <w:sz w:val="24"/>
          <w:szCs w:val="24"/>
          <w:lang w:val="pt-BR"/>
        </w:rPr>
        <w:t xml:space="preserve">As condições ambientais desfavoráveis durante o transporte podem causar estresse severo </w:t>
      </w:r>
      <w:r w:rsidR="228BC7B7" w:rsidRPr="60C09577">
        <w:rPr>
          <w:rFonts w:ascii="Arial" w:eastAsia="Arial" w:hAnsi="Arial" w:cs="Arial"/>
          <w:sz w:val="24"/>
          <w:szCs w:val="24"/>
          <w:lang w:val="pt-BR"/>
        </w:rPr>
        <w:t>aos</w:t>
      </w:r>
      <w:r w:rsidRPr="60C09577">
        <w:rPr>
          <w:rFonts w:ascii="Arial" w:eastAsia="Arial" w:hAnsi="Arial" w:cs="Arial"/>
          <w:sz w:val="24"/>
          <w:szCs w:val="24"/>
          <w:lang w:val="pt-BR"/>
        </w:rPr>
        <w:t xml:space="preserve"> animais, levando a problemas como desidratação, hipertermia (superaquecimento), hipotermia (frio extremo), e até mesmo a morte. Estudos mostram que mudanças repentinas na temperatura, como aquelas que ocorrem em veículos fechados sem controle ambiental adequado, podem ser fatais para muitas espécies, especialmente para animais mais sensíveis, como cães de raças </w:t>
      </w:r>
      <w:proofErr w:type="spellStart"/>
      <w:r w:rsidRPr="60C09577">
        <w:rPr>
          <w:rFonts w:ascii="Arial" w:eastAsia="Arial" w:hAnsi="Arial" w:cs="Arial"/>
          <w:sz w:val="24"/>
          <w:szCs w:val="24"/>
          <w:lang w:val="pt-BR"/>
        </w:rPr>
        <w:t>braquicefálicas</w:t>
      </w:r>
      <w:proofErr w:type="spellEnd"/>
      <w:r w:rsidRPr="60C09577">
        <w:rPr>
          <w:rFonts w:ascii="Arial" w:eastAsia="Arial" w:hAnsi="Arial" w:cs="Arial"/>
          <w:sz w:val="24"/>
          <w:szCs w:val="24"/>
          <w:lang w:val="pt-BR"/>
        </w:rPr>
        <w:t xml:space="preserve"> (de focinho curto), aves e animais exóticos. Além disso, a falta de ventilação adequada pode levar à acumulação de gases nocivos </w:t>
      </w:r>
      <w:r w:rsidRPr="60C09577">
        <w:rPr>
          <w:rFonts w:ascii="Arial" w:eastAsia="Arial" w:hAnsi="Arial" w:cs="Arial"/>
          <w:sz w:val="24"/>
          <w:szCs w:val="24"/>
          <w:lang w:val="pt-BR"/>
        </w:rPr>
        <w:lastRenderedPageBreak/>
        <w:t>e à diminuição da qualidade do ar, exacerbando o estresse e o desconforto dos animais.</w:t>
      </w:r>
    </w:p>
    <w:p w14:paraId="0E82EA91" w14:textId="5DBD3B86" w:rsidR="5FD665A2" w:rsidRDefault="3622B3C0" w:rsidP="2A9DA47B">
      <w:pPr>
        <w:spacing w:after="240"/>
        <w:rPr>
          <w:rFonts w:ascii="Arial" w:eastAsia="Arial" w:hAnsi="Arial" w:cs="Arial"/>
          <w:color w:val="1F2123"/>
          <w:sz w:val="24"/>
          <w:szCs w:val="24"/>
          <w:lang w:val="pt-BR"/>
        </w:rPr>
      </w:pPr>
      <w:r w:rsidRPr="4D4DBC09">
        <w:rPr>
          <w:rFonts w:ascii="Arial" w:eastAsia="Arial" w:hAnsi="Arial" w:cs="Arial"/>
          <w:color w:val="1F2123"/>
          <w:sz w:val="24"/>
          <w:szCs w:val="24"/>
          <w:lang w:val="pt-BR"/>
        </w:rPr>
        <w:t>Segundo</w:t>
      </w:r>
      <w:r w:rsidRPr="4224E893">
        <w:rPr>
          <w:rFonts w:ascii="Arial" w:eastAsia="Arial" w:hAnsi="Arial" w:cs="Arial"/>
          <w:color w:val="1F2123"/>
          <w:sz w:val="24"/>
          <w:szCs w:val="24"/>
          <w:lang w:val="pt-BR"/>
        </w:rPr>
        <w:t xml:space="preserve"> </w:t>
      </w:r>
      <w:r w:rsidRPr="219F0FAB">
        <w:rPr>
          <w:rFonts w:ascii="Arial" w:eastAsia="Arial" w:hAnsi="Arial" w:cs="Arial"/>
          <w:color w:val="1F2123"/>
          <w:sz w:val="24"/>
          <w:szCs w:val="24"/>
          <w:lang w:val="pt-BR"/>
        </w:rPr>
        <w:t xml:space="preserve">uma reportagem do </w:t>
      </w:r>
      <w:r w:rsidRPr="1E3E4962">
        <w:rPr>
          <w:rFonts w:ascii="Arial" w:eastAsia="Arial" w:hAnsi="Arial" w:cs="Arial"/>
          <w:color w:val="1F2123"/>
          <w:sz w:val="24"/>
          <w:szCs w:val="24"/>
          <w:lang w:val="pt-BR"/>
        </w:rPr>
        <w:t>fantástico</w:t>
      </w:r>
      <w:r w:rsidRPr="4D4DBC09">
        <w:rPr>
          <w:rFonts w:ascii="Arial" w:eastAsia="Arial" w:hAnsi="Arial" w:cs="Arial"/>
          <w:color w:val="1F2123"/>
          <w:sz w:val="24"/>
          <w:szCs w:val="24"/>
          <w:lang w:val="pt-BR"/>
        </w:rPr>
        <w:t xml:space="preserve">, um destes exemplos é o ocorrido com a tutora </w:t>
      </w:r>
      <w:r w:rsidRPr="4E00A7AF">
        <w:rPr>
          <w:rFonts w:ascii="Arial" w:eastAsia="Arial" w:hAnsi="Arial" w:cs="Arial"/>
          <w:color w:val="1F2123"/>
          <w:sz w:val="24"/>
          <w:szCs w:val="24"/>
          <w:lang w:val="pt-BR"/>
        </w:rPr>
        <w:t>‘</w:t>
      </w:r>
      <w:proofErr w:type="spellStart"/>
      <w:r w:rsidRPr="4E00A7AF">
        <w:rPr>
          <w:rFonts w:ascii="Arial" w:eastAsia="Arial" w:hAnsi="Arial" w:cs="Arial"/>
          <w:color w:val="1F2123"/>
          <w:sz w:val="24"/>
          <w:szCs w:val="24"/>
          <w:lang w:val="pt-BR"/>
        </w:rPr>
        <w:t>Jakeline</w:t>
      </w:r>
      <w:proofErr w:type="spellEnd"/>
      <w:r w:rsidRPr="4E00A7AF">
        <w:rPr>
          <w:rFonts w:ascii="Arial" w:eastAsia="Arial" w:hAnsi="Arial" w:cs="Arial"/>
          <w:color w:val="1F2123"/>
          <w:sz w:val="24"/>
          <w:szCs w:val="24"/>
          <w:lang w:val="pt-BR"/>
        </w:rPr>
        <w:t>’,</w:t>
      </w:r>
      <w:r w:rsidR="6791DA99" w:rsidRPr="0F088335">
        <w:rPr>
          <w:rFonts w:ascii="Arial" w:eastAsia="Arial" w:hAnsi="Arial" w:cs="Arial"/>
          <w:color w:val="1F2123"/>
          <w:sz w:val="24"/>
          <w:szCs w:val="24"/>
          <w:lang w:val="pt-BR"/>
        </w:rPr>
        <w:t xml:space="preserve"> </w:t>
      </w:r>
      <w:r w:rsidR="6791DA99" w:rsidRPr="16EAB3F4">
        <w:rPr>
          <w:rFonts w:ascii="Arial" w:eastAsia="Arial" w:hAnsi="Arial" w:cs="Arial"/>
          <w:color w:val="1F2123"/>
          <w:sz w:val="24"/>
          <w:szCs w:val="24"/>
          <w:lang w:val="pt-BR"/>
        </w:rPr>
        <w:t xml:space="preserve">que </w:t>
      </w:r>
      <w:r w:rsidR="5B284129" w:rsidRPr="0A5726A4">
        <w:rPr>
          <w:rFonts w:ascii="Arial" w:eastAsia="Arial" w:hAnsi="Arial" w:cs="Arial"/>
          <w:color w:val="1F2123"/>
          <w:sz w:val="24"/>
          <w:szCs w:val="24"/>
          <w:lang w:val="pt-BR"/>
        </w:rPr>
        <w:t xml:space="preserve">contratou a </w:t>
      </w:r>
      <w:r w:rsidR="5B284129" w:rsidRPr="08E59CD1">
        <w:rPr>
          <w:rFonts w:ascii="Arial" w:eastAsia="Arial" w:hAnsi="Arial" w:cs="Arial"/>
          <w:color w:val="1F2123"/>
          <w:sz w:val="24"/>
          <w:szCs w:val="24"/>
          <w:lang w:val="pt-BR"/>
        </w:rPr>
        <w:t>companhia ‘</w:t>
      </w:r>
      <w:proofErr w:type="spellStart"/>
      <w:r w:rsidR="5B284129" w:rsidRPr="6211C4DF">
        <w:rPr>
          <w:rFonts w:ascii="Arial" w:eastAsia="Arial" w:hAnsi="Arial" w:cs="Arial"/>
          <w:color w:val="1F2123"/>
          <w:sz w:val="24"/>
          <w:szCs w:val="24"/>
          <w:lang w:val="pt-BR"/>
        </w:rPr>
        <w:t>Moovipet</w:t>
      </w:r>
      <w:proofErr w:type="spellEnd"/>
      <w:r w:rsidR="5B284129" w:rsidRPr="6211C4DF">
        <w:rPr>
          <w:rFonts w:ascii="Arial" w:eastAsia="Arial" w:hAnsi="Arial" w:cs="Arial"/>
          <w:color w:val="1F2123"/>
          <w:sz w:val="24"/>
          <w:szCs w:val="24"/>
          <w:lang w:val="pt-BR"/>
        </w:rPr>
        <w:t xml:space="preserve">’, empresa grande no estado do RJ em transporte de animais, e ao </w:t>
      </w:r>
      <w:r w:rsidR="5B284129" w:rsidRPr="2A6BA20D">
        <w:rPr>
          <w:rFonts w:ascii="Arial" w:eastAsia="Arial" w:hAnsi="Arial" w:cs="Arial"/>
          <w:color w:val="1F2123"/>
          <w:sz w:val="24"/>
          <w:szCs w:val="24"/>
          <w:lang w:val="pt-BR"/>
        </w:rPr>
        <w:t xml:space="preserve">receber a </w:t>
      </w:r>
      <w:r w:rsidR="5B284129" w:rsidRPr="5440E072">
        <w:rPr>
          <w:rFonts w:ascii="Arial" w:eastAsia="Arial" w:hAnsi="Arial" w:cs="Arial"/>
          <w:color w:val="1F2123"/>
          <w:sz w:val="24"/>
          <w:szCs w:val="24"/>
          <w:lang w:val="pt-BR"/>
        </w:rPr>
        <w:t xml:space="preserve">sua </w:t>
      </w:r>
      <w:r w:rsidR="5B284129" w:rsidRPr="582BD653">
        <w:rPr>
          <w:rFonts w:ascii="Arial" w:eastAsia="Arial" w:hAnsi="Arial" w:cs="Arial"/>
          <w:color w:val="1F2123"/>
          <w:sz w:val="24"/>
          <w:szCs w:val="24"/>
          <w:lang w:val="pt-BR"/>
        </w:rPr>
        <w:t>cachorra,</w:t>
      </w:r>
      <w:r w:rsidR="5B284129" w:rsidRPr="7A8DE340">
        <w:rPr>
          <w:rFonts w:ascii="Arial" w:eastAsia="Arial" w:hAnsi="Arial" w:cs="Arial"/>
          <w:color w:val="1F2123"/>
          <w:sz w:val="24"/>
          <w:szCs w:val="24"/>
          <w:lang w:val="pt-BR"/>
        </w:rPr>
        <w:t xml:space="preserve"> </w:t>
      </w:r>
      <w:r w:rsidR="5B284129" w:rsidRPr="3D8E72AA">
        <w:rPr>
          <w:rFonts w:ascii="Arial" w:eastAsia="Arial" w:hAnsi="Arial" w:cs="Arial"/>
          <w:color w:val="1F2123"/>
          <w:sz w:val="24"/>
          <w:szCs w:val="24"/>
          <w:lang w:val="pt-BR"/>
        </w:rPr>
        <w:t>teve um dos maiores traumas de sua vida</w:t>
      </w:r>
      <w:r w:rsidR="5B284129" w:rsidRPr="6A66D8C6">
        <w:rPr>
          <w:rFonts w:ascii="Arial" w:eastAsia="Arial" w:hAnsi="Arial" w:cs="Arial"/>
          <w:color w:val="1F2123"/>
          <w:sz w:val="24"/>
          <w:szCs w:val="24"/>
          <w:lang w:val="pt-BR"/>
        </w:rPr>
        <w:t>: A cachorra chegou morta de</w:t>
      </w:r>
      <w:r w:rsidR="2D9A04D1" w:rsidRPr="6A66D8C6">
        <w:rPr>
          <w:rFonts w:ascii="Arial" w:eastAsia="Arial" w:hAnsi="Arial" w:cs="Arial"/>
          <w:color w:val="1F2123"/>
          <w:sz w:val="24"/>
          <w:szCs w:val="24"/>
          <w:lang w:val="pt-BR"/>
        </w:rPr>
        <w:t xml:space="preserve">ntro de uma caixa de </w:t>
      </w:r>
      <w:r w:rsidR="2D9A04D1" w:rsidRPr="2D593569">
        <w:rPr>
          <w:rFonts w:ascii="Arial" w:eastAsia="Arial" w:hAnsi="Arial" w:cs="Arial"/>
          <w:color w:val="1F2123"/>
          <w:sz w:val="24"/>
          <w:szCs w:val="24"/>
          <w:lang w:val="pt-BR"/>
        </w:rPr>
        <w:t>isopor.</w:t>
      </w:r>
      <w:r w:rsidR="2D9A04D1" w:rsidRPr="5C941425">
        <w:rPr>
          <w:rFonts w:ascii="Arial" w:eastAsia="Arial" w:hAnsi="Arial" w:cs="Arial"/>
          <w:color w:val="1F2123"/>
          <w:sz w:val="24"/>
          <w:szCs w:val="24"/>
          <w:lang w:val="pt-BR"/>
        </w:rPr>
        <w:t xml:space="preserve"> </w:t>
      </w:r>
    </w:p>
    <w:p w14:paraId="611ABC93" w14:textId="45FA45F6" w:rsidR="002E1B48" w:rsidRDefault="5FD665A2" w:rsidP="00254B07">
      <w:pPr>
        <w:spacing w:after="240"/>
        <w:rPr>
          <w:rFonts w:ascii="Arial" w:eastAsia="Arial" w:hAnsi="Arial" w:cs="Arial"/>
          <w:b/>
          <w:sz w:val="24"/>
          <w:szCs w:val="24"/>
          <w:lang w:val="pt-BR"/>
        </w:rPr>
      </w:pPr>
      <w:r w:rsidRPr="00FB1D0D">
        <w:rPr>
          <w:b/>
          <w:sz w:val="24"/>
          <w:szCs w:val="24"/>
          <w:lang w:val="pt-BR"/>
        </w:rPr>
        <w:t>“A gente queria saber o que aconteceu. Em que situação ela perdeu a vida? Eles não podem tratar o animal como um objeto que vai ser enviado dentro de uma caixa ou não vai ser nem enviado ou vai chegar deficiente, vai chegar traumatizado. Eles não têm esse direito. Eles têm que tratar o pet como uma parte da família daquele tutor. Porque era isso que a Gaia era</w:t>
      </w:r>
      <w:r w:rsidRPr="0A17FAA6">
        <w:rPr>
          <w:rFonts w:ascii="Arial" w:eastAsia="Arial" w:hAnsi="Arial" w:cs="Arial"/>
          <w:b/>
          <w:color w:val="1F2123"/>
          <w:sz w:val="24"/>
          <w:szCs w:val="24"/>
          <w:lang w:val="pt-BR"/>
        </w:rPr>
        <w:t>”</w:t>
      </w:r>
      <w:r w:rsidR="329D7DFF" w:rsidRPr="0A17FAA6">
        <w:rPr>
          <w:rFonts w:ascii="Arial" w:eastAsia="Arial" w:hAnsi="Arial" w:cs="Arial"/>
          <w:b/>
          <w:color w:val="1F2123"/>
          <w:sz w:val="24"/>
          <w:szCs w:val="24"/>
          <w:lang w:val="pt-BR"/>
        </w:rPr>
        <w:t xml:space="preserve"> - </w:t>
      </w:r>
      <w:r w:rsidR="329D7DFF" w:rsidRPr="0A17FAA6">
        <w:rPr>
          <w:rFonts w:ascii="Arial" w:eastAsia="Arial" w:hAnsi="Arial" w:cs="Arial"/>
          <w:color w:val="1F2123"/>
          <w:sz w:val="24"/>
          <w:szCs w:val="24"/>
          <w:lang w:val="pt-BR"/>
        </w:rPr>
        <w:t xml:space="preserve">Diz </w:t>
      </w:r>
      <w:proofErr w:type="spellStart"/>
      <w:r w:rsidR="329D7DFF" w:rsidRPr="0A17FAA6">
        <w:rPr>
          <w:rFonts w:ascii="Arial" w:eastAsia="Arial" w:hAnsi="Arial" w:cs="Arial"/>
          <w:color w:val="1F2123"/>
          <w:sz w:val="24"/>
          <w:szCs w:val="24"/>
          <w:lang w:val="pt-BR"/>
        </w:rPr>
        <w:t>Jakeline</w:t>
      </w:r>
      <w:proofErr w:type="spellEnd"/>
      <w:r w:rsidR="329D7DFF" w:rsidRPr="0A17FAA6">
        <w:rPr>
          <w:rFonts w:ascii="Arial" w:eastAsia="Arial" w:hAnsi="Arial" w:cs="Arial"/>
          <w:color w:val="1F2123"/>
          <w:sz w:val="24"/>
          <w:szCs w:val="24"/>
          <w:lang w:val="pt-BR"/>
        </w:rPr>
        <w:t>, ao fantástico</w:t>
      </w:r>
      <w:r w:rsidR="00FB1D0D" w:rsidRPr="0A17FAA6">
        <w:rPr>
          <w:b/>
          <w:color w:val="1F2123"/>
          <w:sz w:val="24"/>
          <w:szCs w:val="24"/>
          <w:lang w:val="pt-BR"/>
        </w:rPr>
        <w:t>.</w:t>
      </w:r>
    </w:p>
    <w:p w14:paraId="01C3B923" w14:textId="73505A46" w:rsidR="00906A99" w:rsidRPr="00906A99" w:rsidRDefault="008A0A78" w:rsidP="00906A99">
      <w:pPr>
        <w:spacing w:after="240"/>
        <w:rPr>
          <w:rFonts w:ascii="Arial" w:eastAsia="Arial" w:hAnsi="Arial" w:cs="Arial"/>
          <w:color w:val="000000" w:themeColor="text1"/>
          <w:sz w:val="24"/>
          <w:szCs w:val="24"/>
          <w:lang w:val="pt-BR"/>
        </w:rPr>
      </w:pPr>
      <w:r w:rsidRPr="469740E2">
        <w:rPr>
          <w:rFonts w:ascii="Arial" w:eastAsia="Arial" w:hAnsi="Arial" w:cs="Arial"/>
          <w:color w:val="000000" w:themeColor="text1"/>
          <w:sz w:val="24"/>
          <w:szCs w:val="24"/>
          <w:lang w:val="pt-BR"/>
        </w:rPr>
        <w:t xml:space="preserve">Outro </w:t>
      </w:r>
      <w:r w:rsidR="00DC6ADB" w:rsidRPr="469740E2">
        <w:rPr>
          <w:rFonts w:ascii="Arial" w:eastAsia="Arial" w:hAnsi="Arial" w:cs="Arial"/>
          <w:color w:val="000000" w:themeColor="text1"/>
          <w:sz w:val="24"/>
          <w:szCs w:val="24"/>
          <w:lang w:val="pt-BR"/>
        </w:rPr>
        <w:t>ocorrido</w:t>
      </w:r>
      <w:r w:rsidR="00D22209" w:rsidRPr="469740E2">
        <w:rPr>
          <w:rFonts w:ascii="Arial" w:eastAsia="Arial" w:hAnsi="Arial" w:cs="Arial"/>
          <w:color w:val="000000" w:themeColor="text1"/>
          <w:sz w:val="24"/>
          <w:szCs w:val="24"/>
          <w:lang w:val="pt-BR"/>
        </w:rPr>
        <w:t xml:space="preserve"> notável, </w:t>
      </w:r>
      <w:r w:rsidR="000F4E4F" w:rsidRPr="469740E2">
        <w:rPr>
          <w:rFonts w:ascii="Arial" w:eastAsia="Arial" w:hAnsi="Arial" w:cs="Arial"/>
          <w:color w:val="000000" w:themeColor="text1"/>
          <w:sz w:val="24"/>
          <w:szCs w:val="24"/>
          <w:lang w:val="pt-BR"/>
        </w:rPr>
        <w:t xml:space="preserve">segundo </w:t>
      </w:r>
      <w:r w:rsidR="00CD07DB" w:rsidRPr="469740E2">
        <w:rPr>
          <w:rFonts w:ascii="Arial" w:eastAsia="Arial" w:hAnsi="Arial" w:cs="Arial"/>
          <w:color w:val="000000" w:themeColor="text1"/>
          <w:sz w:val="24"/>
          <w:szCs w:val="24"/>
          <w:lang w:val="pt-BR"/>
        </w:rPr>
        <w:t xml:space="preserve">veículo noticiário </w:t>
      </w:r>
      <w:proofErr w:type="spellStart"/>
      <w:r w:rsidR="00FB1D0D" w:rsidRPr="469740E2">
        <w:rPr>
          <w:rFonts w:ascii="Arial" w:eastAsia="Arial" w:hAnsi="Arial" w:cs="Arial"/>
          <w:color w:val="000000" w:themeColor="text1"/>
          <w:sz w:val="24"/>
          <w:szCs w:val="24"/>
          <w:lang w:val="pt-BR"/>
        </w:rPr>
        <w:t>Oliberal</w:t>
      </w:r>
      <w:proofErr w:type="spellEnd"/>
      <w:r w:rsidR="00FB1D0D" w:rsidRPr="469740E2">
        <w:rPr>
          <w:rFonts w:ascii="Arial" w:eastAsia="Arial" w:hAnsi="Arial" w:cs="Arial"/>
          <w:color w:val="000000" w:themeColor="text1"/>
          <w:sz w:val="24"/>
          <w:szCs w:val="24"/>
          <w:lang w:val="pt-BR"/>
        </w:rPr>
        <w:t xml:space="preserve">, aconteceu </w:t>
      </w:r>
      <w:r w:rsidR="00C50F61" w:rsidRPr="469740E2">
        <w:rPr>
          <w:rFonts w:ascii="Arial" w:eastAsia="Arial" w:hAnsi="Arial" w:cs="Arial"/>
          <w:color w:val="000000" w:themeColor="text1"/>
          <w:sz w:val="24"/>
          <w:szCs w:val="24"/>
          <w:lang w:val="pt-BR"/>
        </w:rPr>
        <w:t>no dia 27</w:t>
      </w:r>
      <w:r w:rsidR="00800DAE" w:rsidRPr="469740E2">
        <w:rPr>
          <w:rFonts w:ascii="Arial" w:eastAsia="Arial" w:hAnsi="Arial" w:cs="Arial"/>
          <w:color w:val="000000" w:themeColor="text1"/>
          <w:sz w:val="24"/>
          <w:szCs w:val="24"/>
          <w:lang w:val="pt-BR"/>
        </w:rPr>
        <w:t xml:space="preserve">/11/2023, </w:t>
      </w:r>
      <w:r w:rsidR="00906A99" w:rsidRPr="469740E2">
        <w:rPr>
          <w:rFonts w:ascii="Arial" w:eastAsia="Arial" w:hAnsi="Arial" w:cs="Arial"/>
          <w:color w:val="000000" w:themeColor="text1"/>
          <w:sz w:val="24"/>
          <w:szCs w:val="24"/>
          <w:lang w:val="pt-BR"/>
        </w:rPr>
        <w:t>uma lamentável tragédia ocorreu em Potirendaba, interior de </w:t>
      </w:r>
      <w:hyperlink r:id="rId13">
        <w:r w:rsidR="00906A99" w:rsidRPr="469740E2">
          <w:rPr>
            <w:rStyle w:val="Hyperlink"/>
            <w:rFonts w:ascii="Arial" w:eastAsia="Arial" w:hAnsi="Arial" w:cs="Arial"/>
            <w:color w:val="000000" w:themeColor="text1"/>
            <w:sz w:val="24"/>
            <w:szCs w:val="24"/>
            <w:u w:val="none"/>
            <w:lang w:val="pt-BR"/>
          </w:rPr>
          <w:t>São Paulo</w:t>
        </w:r>
      </w:hyperlink>
      <w:r w:rsidR="00906A99" w:rsidRPr="469740E2">
        <w:rPr>
          <w:rFonts w:ascii="Arial" w:eastAsia="Arial" w:hAnsi="Arial" w:cs="Arial"/>
          <w:color w:val="000000" w:themeColor="text1"/>
          <w:sz w:val="24"/>
          <w:szCs w:val="24"/>
          <w:lang w:val="pt-BR"/>
        </w:rPr>
        <w:t>, quando dois cachorros, o vira-lata Mel e o poodle Bob, morreram após serem esquecidos em uma van pertencente a um </w:t>
      </w:r>
      <w:hyperlink r:id="rId14">
        <w:r w:rsidR="00906A99" w:rsidRPr="469740E2">
          <w:rPr>
            <w:rStyle w:val="Hyperlink"/>
            <w:rFonts w:ascii="Arial" w:eastAsia="Arial" w:hAnsi="Arial" w:cs="Arial"/>
            <w:color w:val="000000" w:themeColor="text1"/>
            <w:sz w:val="24"/>
            <w:szCs w:val="24"/>
            <w:u w:val="none"/>
            <w:lang w:val="pt-BR"/>
          </w:rPr>
          <w:t>pet shop</w:t>
        </w:r>
      </w:hyperlink>
      <w:r w:rsidR="00906A99" w:rsidRPr="469740E2">
        <w:rPr>
          <w:rFonts w:ascii="Arial" w:eastAsia="Arial" w:hAnsi="Arial" w:cs="Arial"/>
          <w:color w:val="000000" w:themeColor="text1"/>
          <w:sz w:val="24"/>
          <w:szCs w:val="24"/>
          <w:lang w:val="pt-BR"/>
        </w:rPr>
        <w:t>. O possível motivo da morte dos animais, que ocorreu em um dia com temperatura de 30ºC, seria o calor excessivo no interior do veículo.</w:t>
      </w:r>
    </w:p>
    <w:p w14:paraId="49F76ABB" w14:textId="77777777" w:rsidR="00FD737F" w:rsidRPr="00A45621" w:rsidRDefault="00906A99" w:rsidP="00906A99">
      <w:pPr>
        <w:spacing w:after="240"/>
        <w:rPr>
          <w:rFonts w:ascii="Arial" w:eastAsia="Arial" w:hAnsi="Arial" w:cs="Arial"/>
          <w:color w:val="000000" w:themeColor="text1"/>
          <w:sz w:val="24"/>
          <w:szCs w:val="24"/>
          <w:lang w:val="pt-BR"/>
        </w:rPr>
      </w:pPr>
      <w:r w:rsidRPr="469740E2">
        <w:rPr>
          <w:rFonts w:ascii="Arial" w:eastAsia="Arial" w:hAnsi="Arial" w:cs="Arial"/>
          <w:color w:val="000000" w:themeColor="text1"/>
          <w:sz w:val="24"/>
          <w:szCs w:val="24"/>
          <w:lang w:val="pt-BR"/>
        </w:rPr>
        <w:t>O incidente veio à tona quando o tutor dos animais, o pedreiro Antônio Marques Aurélio, notou a demora na entrega após o banho e decidiu verificar o estabelecimento. Surpreendentemente, o pet shop estava fechado. Ao ir até a residência do proprietário do local, Aurélio descobriu que os queridos animais de estimação estavam sem vida na van estacionada no local.</w:t>
      </w:r>
      <w:r w:rsidR="00FD737F">
        <w:rPr>
          <w:rFonts w:ascii="Arial" w:eastAsia="Arial" w:hAnsi="Arial" w:cs="Arial"/>
          <w:color w:val="000000" w:themeColor="text1"/>
          <w:sz w:val="24"/>
          <w:szCs w:val="24"/>
          <w:lang w:val="pt-BR"/>
        </w:rPr>
        <w:t xml:space="preserve"> </w:t>
      </w:r>
      <w:r w:rsidR="00FD737F" w:rsidRPr="00A45621">
        <w:rPr>
          <w:rFonts w:ascii="Arial" w:eastAsia="Arial" w:hAnsi="Arial" w:cs="Arial"/>
          <w:color w:val="000000" w:themeColor="text1"/>
          <w:sz w:val="24"/>
          <w:szCs w:val="24"/>
          <w:lang w:val="pt-BR"/>
        </w:rPr>
        <w:t>o tutor manifestou sua angústia:</w:t>
      </w:r>
    </w:p>
    <w:p w14:paraId="4CA22970" w14:textId="7E86BD21" w:rsidR="00906A99" w:rsidRPr="00906A99" w:rsidRDefault="00FD737F" w:rsidP="00906A99">
      <w:pPr>
        <w:spacing w:after="240"/>
        <w:rPr>
          <w:rFonts w:ascii="Arial" w:eastAsia="Arial" w:hAnsi="Arial" w:cs="Arial"/>
          <w:b/>
          <w:color w:val="000000" w:themeColor="text1"/>
          <w:sz w:val="24"/>
          <w:szCs w:val="24"/>
          <w:lang w:val="pt-BR"/>
        </w:rPr>
      </w:pPr>
      <w:r w:rsidRPr="00A45621">
        <w:rPr>
          <w:rFonts w:ascii="Arial" w:eastAsia="Arial" w:hAnsi="Arial" w:cs="Arial"/>
          <w:b/>
          <w:bCs/>
          <w:color w:val="000000" w:themeColor="text1"/>
          <w:sz w:val="24"/>
          <w:szCs w:val="24"/>
          <w:lang w:val="pt-BR"/>
        </w:rPr>
        <w:t xml:space="preserve"> "Fiquei preocupado, porque até então meus cachorros não estavam em casa. Foi aí que ele (o dono do pet shop) pegou a chave do carro, destravou e quando abrimos os cachorros estavam mortos lá dentro". O caso foi registrado em boletim de ocorrência pelo tutor, marcando mais um episódio trágico em estabelecimentos que ofertam serviços para animais de estimação.”.</w:t>
      </w:r>
    </w:p>
    <w:p w14:paraId="1216518A" w14:textId="041C9099" w:rsidR="00E753CB" w:rsidRPr="00FD737F" w:rsidRDefault="00E753CB">
      <w:pPr>
        <w:spacing w:after="240"/>
        <w:rPr>
          <w:rFonts w:ascii="Arial" w:eastAsia="Arial" w:hAnsi="Arial" w:cs="Arial"/>
          <w:b/>
          <w:sz w:val="24"/>
          <w:szCs w:val="24"/>
          <w:lang w:val="pt-BR"/>
        </w:rPr>
      </w:pPr>
    </w:p>
    <w:p w14:paraId="2ACB174D" w14:textId="77777777" w:rsidR="00903FAB" w:rsidRDefault="00903FAB">
      <w:pPr>
        <w:spacing w:after="240"/>
        <w:rPr>
          <w:rFonts w:ascii="Arial" w:eastAsia="Arial" w:hAnsi="Arial" w:cs="Arial"/>
          <w:sz w:val="24"/>
          <w:szCs w:val="24"/>
          <w:lang w:val="pt-BR"/>
        </w:rPr>
      </w:pPr>
    </w:p>
    <w:p w14:paraId="4D367747" w14:textId="77777777" w:rsidR="00903FAB" w:rsidRPr="00625A87" w:rsidRDefault="00903FAB">
      <w:pPr>
        <w:spacing w:after="240"/>
        <w:rPr>
          <w:rFonts w:ascii="Arial" w:eastAsia="Arial" w:hAnsi="Arial" w:cs="Arial"/>
          <w:sz w:val="24"/>
          <w:szCs w:val="24"/>
          <w:lang w:val="pt-BR"/>
        </w:rPr>
      </w:pPr>
    </w:p>
    <w:p w14:paraId="382911CA" w14:textId="77777777" w:rsidR="00810990" w:rsidRDefault="00BC719E">
      <w:pPr>
        <w:pStyle w:val="Ttulo1"/>
        <w:rPr>
          <w:rFonts w:ascii="Arial" w:eastAsia="Arial" w:hAnsi="Arial" w:cs="Arial"/>
          <w:lang w:val="pt-BR"/>
        </w:rPr>
      </w:pPr>
      <w:bookmarkStart w:id="1" w:name="_Toc178582018"/>
      <w:r w:rsidRPr="60C09577">
        <w:rPr>
          <w:rFonts w:ascii="Arial" w:eastAsia="Arial" w:hAnsi="Arial" w:cs="Arial"/>
          <w:lang w:val="pt-BR"/>
        </w:rPr>
        <w:t>2. Objetivo</w:t>
      </w:r>
      <w:bookmarkEnd w:id="1"/>
    </w:p>
    <w:p w14:paraId="659A8CB7" w14:textId="77777777" w:rsidR="00903FAB" w:rsidRDefault="00903FAB" w:rsidP="00903FAB">
      <w:pPr>
        <w:rPr>
          <w:rFonts w:ascii="Arial" w:eastAsia="Arial" w:hAnsi="Arial" w:cs="Arial"/>
          <w:lang w:val="pt-BR"/>
        </w:rPr>
      </w:pPr>
    </w:p>
    <w:p w14:paraId="47622EFF" w14:textId="019E8742" w:rsidR="00903FAB" w:rsidRPr="00D04B84" w:rsidRDefault="00903FAB" w:rsidP="00D04B84">
      <w:pPr>
        <w:spacing w:after="240"/>
        <w:rPr>
          <w:rFonts w:ascii="Arial" w:eastAsia="Arial" w:hAnsi="Arial" w:cs="Arial"/>
          <w:sz w:val="24"/>
          <w:szCs w:val="24"/>
          <w:lang w:val="pt-BR"/>
        </w:rPr>
      </w:pPr>
      <w:r w:rsidRPr="60C09577">
        <w:rPr>
          <w:rFonts w:ascii="Arial" w:eastAsia="Arial" w:hAnsi="Arial" w:cs="Arial"/>
          <w:sz w:val="24"/>
          <w:szCs w:val="24"/>
          <w:lang w:val="pt-BR"/>
        </w:rPr>
        <w:t>A ausência de um controle rigoroso sobre as condições ambientais internas dos veículos e a segurança das caixas de transporte pode resultar em acidentes fatais e no comprometimento do bem-estar animal. Portanto, há uma necessidade de soluções tecnológicas que assegurem que os animais sejam transportados em ambientes seguros, com controle rigoroso das condições internas, minimizando o risco de exposição a temperaturas extremas, falta de ventilação e riscos de segurança.</w:t>
      </w:r>
    </w:p>
    <w:p w14:paraId="7246C862" w14:textId="43D2EB15" w:rsidR="00E84441" w:rsidRPr="00625A87" w:rsidRDefault="00B50BE5">
      <w:pPr>
        <w:spacing w:after="240"/>
        <w:rPr>
          <w:rFonts w:ascii="Arial" w:eastAsia="Arial" w:hAnsi="Arial" w:cs="Arial"/>
          <w:sz w:val="24"/>
          <w:szCs w:val="24"/>
          <w:lang w:val="pt-BR"/>
        </w:rPr>
      </w:pPr>
      <w:r w:rsidRPr="60C09577">
        <w:rPr>
          <w:rFonts w:ascii="Arial" w:eastAsia="Arial" w:hAnsi="Arial" w:cs="Arial"/>
          <w:sz w:val="24"/>
          <w:szCs w:val="24"/>
          <w:lang w:val="pt-BR"/>
        </w:rPr>
        <w:t>O principal objetivo do projeto é garantir o bem-estar dos animais durante o transporte através do monitoramento das condições ambientais no porta-malas de veículos, utilizando sensores de temperatura e de bloqueio para contabilizar a entrada e saída de animais.</w:t>
      </w:r>
      <w:r w:rsidR="00C425BE">
        <w:rPr>
          <w:rFonts w:ascii="Arial" w:eastAsia="Arial" w:hAnsi="Arial" w:cs="Arial"/>
          <w:sz w:val="24"/>
          <w:szCs w:val="24"/>
          <w:lang w:val="pt-BR"/>
        </w:rPr>
        <w:t xml:space="preserve"> Com isso</w:t>
      </w:r>
      <w:r w:rsidR="00177101">
        <w:rPr>
          <w:rFonts w:ascii="Arial" w:eastAsia="Arial" w:hAnsi="Arial" w:cs="Arial"/>
          <w:sz w:val="24"/>
          <w:szCs w:val="24"/>
          <w:lang w:val="pt-BR"/>
        </w:rPr>
        <w:t>, buscamos:</w:t>
      </w:r>
    </w:p>
    <w:p w14:paraId="0FC6DFED" w14:textId="6E54BE92" w:rsidR="00E84441" w:rsidRPr="00022246" w:rsidRDefault="00E84441">
      <w:pPr>
        <w:spacing w:after="240"/>
        <w:rPr>
          <w:rFonts w:ascii="Arial" w:eastAsia="Arial" w:hAnsi="Arial" w:cs="Arial"/>
          <w:sz w:val="24"/>
          <w:szCs w:val="24"/>
          <w:lang w:val="pt-BR"/>
        </w:rPr>
      </w:pPr>
      <w:bookmarkStart w:id="2" w:name="_Toc178582019"/>
      <w:r w:rsidRPr="00022246">
        <w:rPr>
          <w:rStyle w:val="Ttulo3Char"/>
          <w:rFonts w:ascii="Arial" w:eastAsia="Arial" w:hAnsi="Arial" w:cs="Arial"/>
          <w:b/>
          <w:sz w:val="24"/>
          <w:szCs w:val="24"/>
          <w:lang w:val="pt-BR"/>
        </w:rPr>
        <w:t>Garantir a Segurança dos Animais Durante o Transporte</w:t>
      </w:r>
      <w:bookmarkEnd w:id="2"/>
      <w:r w:rsidRPr="00022246">
        <w:rPr>
          <w:rFonts w:ascii="Arial" w:eastAsia="Arial" w:hAnsi="Arial" w:cs="Arial"/>
          <w:sz w:val="24"/>
          <w:szCs w:val="24"/>
          <w:lang w:val="pt-BR"/>
        </w:rPr>
        <w:t>: Implementar um sistema de sensores de bloqueio que evite a abertura acidental das caixas de transporte, assegurando que os animais permaneçam seguros em sua gaiola, mesmo em terrenos irregulares ou durante manobras abruptas.</w:t>
      </w:r>
    </w:p>
    <w:p w14:paraId="3B22E4DE" w14:textId="1EE38551" w:rsidR="00E84441" w:rsidRPr="00022246" w:rsidRDefault="00E84441">
      <w:pPr>
        <w:spacing w:after="240"/>
        <w:rPr>
          <w:rFonts w:ascii="Arial" w:eastAsia="Arial" w:hAnsi="Arial" w:cs="Arial"/>
          <w:sz w:val="24"/>
          <w:szCs w:val="24"/>
          <w:lang w:val="pt-BR"/>
        </w:rPr>
      </w:pPr>
      <w:bookmarkStart w:id="3" w:name="_Toc178582020"/>
      <w:r w:rsidRPr="00022246">
        <w:rPr>
          <w:rStyle w:val="Ttulo3Char"/>
          <w:rFonts w:ascii="Arial" w:eastAsia="Arial" w:hAnsi="Arial" w:cs="Arial"/>
          <w:b/>
          <w:sz w:val="24"/>
          <w:szCs w:val="24"/>
          <w:lang w:val="pt-BR"/>
        </w:rPr>
        <w:t>Monitorar e Ajustar Condições Ambienta</w:t>
      </w:r>
      <w:r w:rsidRPr="008C482B">
        <w:rPr>
          <w:rStyle w:val="Ttulo3Char"/>
          <w:rFonts w:ascii="Arial" w:eastAsia="Arial" w:hAnsi="Arial" w:cs="Arial"/>
          <w:b/>
          <w:bCs/>
          <w:sz w:val="24"/>
          <w:szCs w:val="24"/>
          <w:lang w:val="pt-BR"/>
        </w:rPr>
        <w:t>is</w:t>
      </w:r>
      <w:r w:rsidRPr="00022246">
        <w:rPr>
          <w:rStyle w:val="Ttulo3Char"/>
          <w:rFonts w:ascii="Arial" w:eastAsia="Arial" w:hAnsi="Arial" w:cs="Arial"/>
          <w:sz w:val="24"/>
          <w:szCs w:val="24"/>
          <w:lang w:val="pt-BR"/>
        </w:rPr>
        <w:t>:</w:t>
      </w:r>
      <w:bookmarkEnd w:id="3"/>
      <w:r w:rsidRPr="00022246">
        <w:rPr>
          <w:rFonts w:ascii="Arial" w:eastAsia="Arial" w:hAnsi="Arial" w:cs="Arial"/>
          <w:sz w:val="24"/>
          <w:szCs w:val="24"/>
          <w:lang w:val="pt-BR"/>
        </w:rPr>
        <w:t xml:space="preserve"> Utilizar </w:t>
      </w:r>
      <w:r w:rsidR="00377B4A" w:rsidRPr="00022246">
        <w:rPr>
          <w:rFonts w:ascii="Arial" w:eastAsia="Arial" w:hAnsi="Arial" w:cs="Arial"/>
          <w:sz w:val="24"/>
          <w:szCs w:val="24"/>
          <w:lang w:val="pt-BR"/>
        </w:rPr>
        <w:t>um sensor</w:t>
      </w:r>
      <w:r w:rsidRPr="00022246">
        <w:rPr>
          <w:rFonts w:ascii="Arial" w:eastAsia="Arial" w:hAnsi="Arial" w:cs="Arial"/>
          <w:sz w:val="24"/>
          <w:szCs w:val="24"/>
          <w:lang w:val="pt-BR"/>
        </w:rPr>
        <w:t xml:space="preserve"> de temperatura para monitorar continuamente o ambiente. O sistema deve permitir ajustes automáticos ou alertar os responsáveis sobre qualquer variação significativa na temperatura, garantindo condições ideais para o bem-estar dos animais.</w:t>
      </w:r>
    </w:p>
    <w:p w14:paraId="72AB3C29" w14:textId="7E39D1C4" w:rsidR="00E84441" w:rsidRPr="00022246" w:rsidRDefault="00E84441">
      <w:pPr>
        <w:spacing w:after="240"/>
        <w:rPr>
          <w:rFonts w:ascii="Arial" w:eastAsia="Arial" w:hAnsi="Arial" w:cs="Arial"/>
          <w:sz w:val="24"/>
          <w:szCs w:val="24"/>
          <w:lang w:val="pt-BR"/>
        </w:rPr>
      </w:pPr>
      <w:bookmarkStart w:id="4" w:name="_Toc178582021"/>
      <w:r w:rsidRPr="00022246">
        <w:rPr>
          <w:rStyle w:val="Ttulo3Char"/>
          <w:rFonts w:ascii="Arial" w:eastAsia="Arial" w:hAnsi="Arial" w:cs="Arial"/>
          <w:b/>
          <w:sz w:val="24"/>
          <w:szCs w:val="24"/>
          <w:lang w:val="pt-BR"/>
        </w:rPr>
        <w:t>Registrar e Analisar Dados de Transporte</w:t>
      </w:r>
      <w:r w:rsidRPr="00022246">
        <w:rPr>
          <w:rStyle w:val="Ttulo3Char"/>
          <w:rFonts w:ascii="Arial" w:eastAsia="Arial" w:hAnsi="Arial" w:cs="Arial"/>
          <w:sz w:val="24"/>
          <w:szCs w:val="24"/>
          <w:lang w:val="pt-BR"/>
        </w:rPr>
        <w:t>:</w:t>
      </w:r>
      <w:bookmarkEnd w:id="4"/>
      <w:r w:rsidRPr="00022246">
        <w:rPr>
          <w:rFonts w:ascii="Arial" w:eastAsia="Arial" w:hAnsi="Arial" w:cs="Arial"/>
          <w:sz w:val="24"/>
          <w:szCs w:val="24"/>
          <w:lang w:val="pt-BR"/>
        </w:rPr>
        <w:t xml:space="preserve"> Coletar dados sobre a temperatura e o status dos sensores de bloqueio para análises</w:t>
      </w:r>
      <w:r w:rsidR="5A549A03" w:rsidRPr="00022246">
        <w:rPr>
          <w:rFonts w:ascii="Arial" w:eastAsia="Arial" w:hAnsi="Arial" w:cs="Arial"/>
          <w:sz w:val="24"/>
          <w:szCs w:val="24"/>
          <w:lang w:val="pt-BR"/>
        </w:rPr>
        <w:t>.</w:t>
      </w:r>
      <w:r w:rsidRPr="00022246">
        <w:rPr>
          <w:rFonts w:ascii="Arial" w:eastAsia="Arial" w:hAnsi="Arial" w:cs="Arial"/>
          <w:sz w:val="24"/>
          <w:szCs w:val="24"/>
          <w:lang w:val="pt-BR"/>
        </w:rPr>
        <w:t xml:space="preserve"> Esses dados ajudarão a identificar padrões, melhorar práticas de transporte e fornecer informações valiosas para futuras melhorias no sistema.</w:t>
      </w:r>
    </w:p>
    <w:p w14:paraId="7F1404B9" w14:textId="18782AC5" w:rsidR="00E84441" w:rsidRPr="00022246" w:rsidRDefault="00E84441">
      <w:pPr>
        <w:spacing w:after="240"/>
        <w:rPr>
          <w:rFonts w:ascii="Arial" w:eastAsia="Arial" w:hAnsi="Arial" w:cs="Arial"/>
          <w:sz w:val="24"/>
          <w:szCs w:val="24"/>
          <w:lang w:val="pt-BR"/>
        </w:rPr>
      </w:pPr>
      <w:r w:rsidRPr="00022246">
        <w:rPr>
          <w:rFonts w:ascii="Arial" w:eastAsia="Arial" w:hAnsi="Arial" w:cs="Arial"/>
          <w:b/>
          <w:sz w:val="24"/>
          <w:szCs w:val="24"/>
          <w:lang w:val="pt-BR"/>
        </w:rPr>
        <w:t>Aumentar a Confiabilidade e Eficiência do Transporte:</w:t>
      </w:r>
      <w:r w:rsidRPr="00022246">
        <w:rPr>
          <w:rFonts w:ascii="Arial" w:eastAsia="Arial" w:hAnsi="Arial" w:cs="Arial"/>
          <w:sz w:val="24"/>
          <w:szCs w:val="24"/>
          <w:lang w:val="pt-BR"/>
        </w:rPr>
        <w:t xml:space="preserve"> Assegurar que o sistema seja robusto e confiável, minimizando a necessidade de manutenção </w:t>
      </w:r>
      <w:r w:rsidRPr="00022246">
        <w:rPr>
          <w:rFonts w:ascii="Arial" w:eastAsia="Arial" w:hAnsi="Arial" w:cs="Arial"/>
          <w:sz w:val="24"/>
          <w:szCs w:val="24"/>
          <w:lang w:val="pt-BR"/>
        </w:rPr>
        <w:lastRenderedPageBreak/>
        <w:t xml:space="preserve">frequente e reduzindo </w:t>
      </w:r>
      <w:r w:rsidR="507029BC" w:rsidRPr="00022246">
        <w:rPr>
          <w:rFonts w:ascii="Arial" w:eastAsia="Arial" w:hAnsi="Arial" w:cs="Arial"/>
          <w:sz w:val="24"/>
          <w:szCs w:val="24"/>
          <w:lang w:val="pt-BR"/>
        </w:rPr>
        <w:t xml:space="preserve">exponencialmente </w:t>
      </w:r>
      <w:r w:rsidRPr="00022246">
        <w:rPr>
          <w:rFonts w:ascii="Arial" w:eastAsia="Arial" w:hAnsi="Arial" w:cs="Arial"/>
          <w:sz w:val="24"/>
          <w:szCs w:val="24"/>
          <w:lang w:val="pt-BR"/>
        </w:rPr>
        <w:t>a margem de erro. Isso contribuirá para um transporte mais eficiente e seguro.</w:t>
      </w:r>
    </w:p>
    <w:p w14:paraId="549614C5" w14:textId="77777777" w:rsidR="00E753CB" w:rsidRPr="00625A87" w:rsidRDefault="00E753CB">
      <w:pPr>
        <w:spacing w:after="240"/>
        <w:rPr>
          <w:rFonts w:ascii="Arial" w:eastAsia="Arial" w:hAnsi="Arial" w:cs="Arial"/>
          <w:sz w:val="24"/>
          <w:szCs w:val="24"/>
          <w:lang w:val="pt-BR"/>
        </w:rPr>
      </w:pPr>
    </w:p>
    <w:p w14:paraId="7A332C38" w14:textId="77777777" w:rsidR="00810990" w:rsidRDefault="00BC719E">
      <w:pPr>
        <w:pStyle w:val="Ttulo1"/>
        <w:rPr>
          <w:rFonts w:ascii="Arial" w:eastAsia="Arial" w:hAnsi="Arial" w:cs="Arial"/>
          <w:lang w:val="pt-BR"/>
        </w:rPr>
      </w:pPr>
      <w:bookmarkStart w:id="5" w:name="_Toc178582022"/>
      <w:r w:rsidRPr="60C09577">
        <w:rPr>
          <w:rFonts w:ascii="Arial" w:eastAsia="Arial" w:hAnsi="Arial" w:cs="Arial"/>
          <w:lang w:val="pt-BR"/>
        </w:rPr>
        <w:t>3. Justificativa</w:t>
      </w:r>
      <w:bookmarkEnd w:id="5"/>
    </w:p>
    <w:p w14:paraId="4E78627E" w14:textId="77777777" w:rsidR="009A1E1F" w:rsidRPr="009A1E1F" w:rsidRDefault="009A1E1F" w:rsidP="009A1E1F">
      <w:pPr>
        <w:rPr>
          <w:lang w:val="pt-BR"/>
        </w:rPr>
      </w:pPr>
    </w:p>
    <w:p w14:paraId="648962C2" w14:textId="490BC9BB" w:rsidR="007D4FA8" w:rsidRPr="00667E7A" w:rsidRDefault="007D4FA8" w:rsidP="007D4FA8">
      <w:pPr>
        <w:rPr>
          <w:rFonts w:ascii="Arial" w:eastAsia="Arial" w:hAnsi="Arial" w:cs="Arial"/>
          <w:sz w:val="24"/>
          <w:szCs w:val="24"/>
          <w:lang w:val="pt-BR"/>
        </w:rPr>
      </w:pPr>
      <w:r w:rsidRPr="00667E7A">
        <w:rPr>
          <w:rFonts w:ascii="Arial" w:eastAsia="Arial" w:hAnsi="Arial" w:cs="Arial"/>
          <w:sz w:val="24"/>
          <w:szCs w:val="24"/>
          <w:lang w:val="pt-BR"/>
        </w:rPr>
        <w:t xml:space="preserve">Nos últimos anos, </w:t>
      </w:r>
      <w:r w:rsidR="00E73EA0" w:rsidRPr="00667E7A">
        <w:rPr>
          <w:rFonts w:ascii="Arial" w:eastAsia="Arial" w:hAnsi="Arial" w:cs="Arial"/>
          <w:sz w:val="24"/>
          <w:szCs w:val="24"/>
          <w:lang w:val="pt-BR"/>
        </w:rPr>
        <w:t>o número de animais de estimação nas famílias aument</w:t>
      </w:r>
      <w:r w:rsidR="00E73EA0">
        <w:rPr>
          <w:rFonts w:ascii="Arial" w:eastAsia="Arial" w:hAnsi="Arial" w:cs="Arial"/>
          <w:sz w:val="24"/>
          <w:szCs w:val="24"/>
          <w:lang w:val="pt-BR"/>
        </w:rPr>
        <w:t>ou</w:t>
      </w:r>
      <w:r w:rsidRPr="00667E7A">
        <w:rPr>
          <w:rFonts w:ascii="Arial" w:eastAsia="Arial" w:hAnsi="Arial" w:cs="Arial"/>
          <w:sz w:val="24"/>
          <w:szCs w:val="24"/>
          <w:lang w:val="pt-BR"/>
        </w:rPr>
        <w:t xml:space="preserve"> significativamente, refletindo uma mudança cultural em que cães, gatos e outros pets são cada vez mais vistos como membros da família. Com essa transformação, cresce também a preocupação dos donos em garantir o bem-estar e a segurança de seus animais em todas as situações, incluindo o transporte para petshops e clínicas veterinárias.</w:t>
      </w:r>
    </w:p>
    <w:p w14:paraId="059EA796" w14:textId="1B1A50C4" w:rsidR="007D4FA8" w:rsidRPr="00667E7A" w:rsidRDefault="007D4FA8" w:rsidP="007D4FA8">
      <w:pPr>
        <w:rPr>
          <w:rFonts w:ascii="Arial" w:eastAsia="Arial" w:hAnsi="Arial" w:cs="Arial"/>
          <w:sz w:val="24"/>
          <w:szCs w:val="24"/>
          <w:lang w:val="pt-BR"/>
        </w:rPr>
      </w:pPr>
      <w:r w:rsidRPr="00667E7A">
        <w:rPr>
          <w:rFonts w:ascii="Arial" w:eastAsia="Arial" w:hAnsi="Arial" w:cs="Arial"/>
          <w:sz w:val="24"/>
          <w:szCs w:val="24"/>
          <w:lang w:val="pt-BR"/>
        </w:rPr>
        <w:t>O transporte de animais domésticos exige cuidados especiais, e os proprietários buscam</w:t>
      </w:r>
      <w:r w:rsidR="5A204BDE" w:rsidRPr="0562D626">
        <w:rPr>
          <w:rFonts w:ascii="Arial" w:eastAsia="Arial" w:hAnsi="Arial" w:cs="Arial"/>
          <w:sz w:val="24"/>
          <w:szCs w:val="24"/>
          <w:lang w:val="pt-BR"/>
        </w:rPr>
        <w:t>-</w:t>
      </w:r>
      <w:r w:rsidRPr="00667E7A">
        <w:rPr>
          <w:rFonts w:ascii="Arial" w:eastAsia="Arial" w:hAnsi="Arial" w:cs="Arial"/>
          <w:sz w:val="24"/>
          <w:szCs w:val="24"/>
          <w:lang w:val="pt-BR"/>
        </w:rPr>
        <w:t xml:space="preserve"> serviços que ofereçam não apenas conveniência, mas também a certeza de que seus pets serão tratados com todo o conforto e segurança. As condições durante o transporte, como o controle de temperatura e a segurança dentro dos veículos, são aspectos que têm grande impacto no bem-estar dos animais e, por isso, têm se tornado uma prioridade para os donos.</w:t>
      </w:r>
    </w:p>
    <w:p w14:paraId="0901368A" w14:textId="77777777" w:rsidR="00681A4D" w:rsidRPr="00667E7A" w:rsidRDefault="00681A4D" w:rsidP="00681A4D">
      <w:pPr>
        <w:rPr>
          <w:rFonts w:ascii="Arial" w:eastAsia="Arial" w:hAnsi="Arial" w:cs="Arial"/>
          <w:sz w:val="24"/>
          <w:szCs w:val="24"/>
          <w:lang w:val="pt-BR"/>
        </w:rPr>
      </w:pPr>
      <w:r w:rsidRPr="00667E7A">
        <w:rPr>
          <w:rFonts w:ascii="Arial" w:eastAsia="Arial" w:hAnsi="Arial" w:cs="Arial"/>
          <w:sz w:val="24"/>
          <w:szCs w:val="24"/>
          <w:lang w:val="pt-BR"/>
        </w:rPr>
        <w:t>Este projeto responde a essa necessidade atual, oferecendo um sistema de transporte que garante o conforto e a segurança dos animais durante deslocamentos em vans de petshop. A adoção de práticas que promovem o bem-estar animal, como o monitoramento constante do ambiente interno e a garantia de contenção adequada, é uma forma de atender às expectativas dos proprietários e de proporcionar uma experiência de transporte mais humanizada e responsável.</w:t>
      </w:r>
    </w:p>
    <w:p w14:paraId="0E95F1D3" w14:textId="77777777" w:rsidR="00681A4D" w:rsidRPr="00667E7A" w:rsidRDefault="00681A4D" w:rsidP="00681A4D">
      <w:pPr>
        <w:rPr>
          <w:rFonts w:ascii="Arial" w:eastAsia="Arial" w:hAnsi="Arial" w:cs="Arial"/>
          <w:sz w:val="24"/>
          <w:szCs w:val="24"/>
          <w:lang w:val="pt-BR"/>
        </w:rPr>
      </w:pPr>
      <w:r w:rsidRPr="00667E7A">
        <w:rPr>
          <w:rFonts w:ascii="Arial" w:eastAsia="Arial" w:hAnsi="Arial" w:cs="Arial"/>
          <w:sz w:val="24"/>
          <w:szCs w:val="24"/>
          <w:lang w:val="pt-BR"/>
        </w:rPr>
        <w:t>Além disso, oferecer transparência e controle sobre as condições de transporte contribui para fortalecer a confiança dos clientes nos serviços de petshops, que passam a ser reconhecidos não apenas pela conveniência, mas também pelo cuidado e atenção dedicados aos animais transportados.</w:t>
      </w:r>
    </w:p>
    <w:p w14:paraId="1ACE1B3E" w14:textId="77777777" w:rsidR="000559A2" w:rsidRPr="007D4FA8" w:rsidRDefault="000559A2" w:rsidP="007D4FA8">
      <w:pPr>
        <w:rPr>
          <w:lang w:val="pt-BR"/>
        </w:rPr>
      </w:pPr>
    </w:p>
    <w:p w14:paraId="40A4C043" w14:textId="77777777" w:rsidR="00830551" w:rsidRPr="00830551" w:rsidRDefault="00830551" w:rsidP="00830551">
      <w:pPr>
        <w:rPr>
          <w:lang w:val="pt-BR"/>
        </w:rPr>
      </w:pPr>
    </w:p>
    <w:p w14:paraId="076435DE" w14:textId="10C0CC4F" w:rsidR="00CF3AC1" w:rsidRDefault="00CF3AC1">
      <w:pPr>
        <w:spacing w:after="240"/>
        <w:rPr>
          <w:rFonts w:ascii="Arial" w:eastAsia="Arial" w:hAnsi="Arial" w:cs="Arial"/>
          <w:sz w:val="24"/>
          <w:szCs w:val="24"/>
          <w:lang w:val="pt-BR"/>
        </w:rPr>
      </w:pPr>
    </w:p>
    <w:p w14:paraId="2654F7F8" w14:textId="0474D34C" w:rsidR="759DA821" w:rsidRDefault="759DA821" w:rsidP="759DA821">
      <w:pPr>
        <w:spacing w:after="240"/>
        <w:rPr>
          <w:rFonts w:ascii="Arial" w:eastAsia="Arial" w:hAnsi="Arial" w:cs="Arial"/>
          <w:sz w:val="24"/>
          <w:szCs w:val="24"/>
          <w:lang w:val="pt-BR"/>
        </w:rPr>
      </w:pPr>
    </w:p>
    <w:p w14:paraId="03B19F54" w14:textId="787EE8DB" w:rsidR="00E84441" w:rsidRPr="00625A87" w:rsidRDefault="00E84441">
      <w:pPr>
        <w:spacing w:after="240"/>
        <w:rPr>
          <w:rFonts w:ascii="Arial" w:eastAsia="Arial" w:hAnsi="Arial" w:cs="Arial"/>
          <w:sz w:val="24"/>
          <w:szCs w:val="24"/>
          <w:lang w:val="pt-BR"/>
        </w:rPr>
      </w:pPr>
    </w:p>
    <w:p w14:paraId="2BC7B3DA" w14:textId="77777777" w:rsidR="00810990" w:rsidRPr="00022246" w:rsidRDefault="00BC719E">
      <w:pPr>
        <w:pStyle w:val="Ttulo1"/>
        <w:rPr>
          <w:rFonts w:ascii="Arial" w:eastAsia="Arial" w:hAnsi="Arial" w:cs="Arial"/>
          <w:sz w:val="24"/>
          <w:szCs w:val="24"/>
          <w:lang w:val="pt-BR"/>
        </w:rPr>
      </w:pPr>
      <w:bookmarkStart w:id="6" w:name="_Toc178582023"/>
      <w:r w:rsidRPr="00022246">
        <w:rPr>
          <w:rFonts w:ascii="Arial" w:eastAsia="Arial" w:hAnsi="Arial" w:cs="Arial"/>
          <w:sz w:val="24"/>
          <w:szCs w:val="24"/>
          <w:lang w:val="pt-BR"/>
        </w:rPr>
        <w:t>4. Escopo</w:t>
      </w:r>
      <w:bookmarkEnd w:id="6"/>
    </w:p>
    <w:p w14:paraId="28E100F4" w14:textId="2F459DCA" w:rsidR="35BBB9AB" w:rsidRPr="00022246" w:rsidRDefault="7F14C9D0" w:rsidP="31963594">
      <w:pPr>
        <w:spacing w:after="240"/>
        <w:rPr>
          <w:rFonts w:ascii="Arial" w:eastAsia="Arial" w:hAnsi="Arial" w:cs="Arial"/>
          <w:sz w:val="24"/>
          <w:szCs w:val="24"/>
          <w:lang w:val="pt-BR"/>
        </w:rPr>
      </w:pPr>
      <w:r w:rsidRPr="00022246">
        <w:rPr>
          <w:rFonts w:ascii="Arial" w:eastAsia="Arial" w:hAnsi="Arial" w:cs="Arial"/>
          <w:sz w:val="24"/>
          <w:szCs w:val="24"/>
          <w:lang w:val="pt-BR"/>
        </w:rPr>
        <w:t xml:space="preserve">- </w:t>
      </w:r>
      <w:r w:rsidR="00D91771" w:rsidRPr="00022246">
        <w:rPr>
          <w:rFonts w:ascii="Arial" w:eastAsia="Arial" w:hAnsi="Arial" w:cs="Arial"/>
          <w:b/>
          <w:sz w:val="24"/>
          <w:szCs w:val="24"/>
          <w:lang w:val="pt-BR"/>
        </w:rPr>
        <w:t>Descrição do Projeto:</w:t>
      </w:r>
    </w:p>
    <w:p w14:paraId="36B529F9" w14:textId="37751EF6" w:rsidR="539640C7" w:rsidRPr="00022246" w:rsidRDefault="539640C7" w:rsidP="31963594">
      <w:pPr>
        <w:spacing w:after="240"/>
        <w:rPr>
          <w:rFonts w:ascii="Arial" w:eastAsia="Arial" w:hAnsi="Arial" w:cs="Arial"/>
          <w:sz w:val="24"/>
          <w:szCs w:val="24"/>
          <w:lang w:val="pt-BR"/>
        </w:rPr>
      </w:pPr>
      <w:r w:rsidRPr="00022246">
        <w:rPr>
          <w:rFonts w:ascii="Arial" w:eastAsia="Arial" w:hAnsi="Arial" w:cs="Arial"/>
          <w:sz w:val="24"/>
          <w:szCs w:val="24"/>
          <w:lang w:val="pt-BR"/>
        </w:rPr>
        <w:t>O presente projeto</w:t>
      </w:r>
      <w:r w:rsidR="1F42CAF0" w:rsidRPr="00022246">
        <w:rPr>
          <w:rFonts w:ascii="Arial" w:eastAsia="Arial" w:hAnsi="Arial" w:cs="Arial"/>
          <w:sz w:val="24"/>
          <w:szCs w:val="24"/>
          <w:lang w:val="pt-BR"/>
        </w:rPr>
        <w:t xml:space="preserve"> visa o desenvolvimento de um software que será responsável pelo monitoramento e</w:t>
      </w:r>
      <w:r w:rsidR="7BCA4DE6" w:rsidRPr="00022246">
        <w:rPr>
          <w:rFonts w:ascii="Arial" w:eastAsia="Arial" w:hAnsi="Arial" w:cs="Arial"/>
          <w:sz w:val="24"/>
          <w:szCs w:val="24"/>
          <w:lang w:val="pt-BR"/>
        </w:rPr>
        <w:t xml:space="preserve"> transporte de animais domésticos</w:t>
      </w:r>
      <w:r w:rsidR="19632679" w:rsidRPr="00022246">
        <w:rPr>
          <w:rFonts w:ascii="Arial" w:eastAsia="Arial" w:hAnsi="Arial" w:cs="Arial"/>
          <w:sz w:val="24"/>
          <w:szCs w:val="24"/>
          <w:lang w:val="pt-BR"/>
        </w:rPr>
        <w:t xml:space="preserve"> em vans de petshops de pequeno-médio porte. Iremos dispor de um Arduíno</w:t>
      </w:r>
      <w:r w:rsidR="09774D10" w:rsidRPr="00022246">
        <w:rPr>
          <w:rFonts w:ascii="Arial" w:eastAsia="Arial" w:hAnsi="Arial" w:cs="Arial"/>
          <w:sz w:val="24"/>
          <w:szCs w:val="24"/>
          <w:lang w:val="pt-BR"/>
        </w:rPr>
        <w:t xml:space="preserve"> UNO R3</w:t>
      </w:r>
      <w:r w:rsidR="19632679" w:rsidRPr="00022246">
        <w:rPr>
          <w:rFonts w:ascii="Arial" w:eastAsia="Arial" w:hAnsi="Arial" w:cs="Arial"/>
          <w:sz w:val="24"/>
          <w:szCs w:val="24"/>
          <w:lang w:val="pt-BR"/>
        </w:rPr>
        <w:t xml:space="preserve">, </w:t>
      </w:r>
      <w:r w:rsidR="5E0633A7" w:rsidRPr="00022246">
        <w:rPr>
          <w:rFonts w:ascii="Arial" w:eastAsia="Arial" w:hAnsi="Arial" w:cs="Arial"/>
          <w:sz w:val="24"/>
          <w:szCs w:val="24"/>
          <w:lang w:val="pt-BR"/>
        </w:rPr>
        <w:t xml:space="preserve">no qual </w:t>
      </w:r>
      <w:r w:rsidR="7D88510A" w:rsidRPr="00022246">
        <w:rPr>
          <w:rFonts w:ascii="Arial" w:eastAsia="Arial" w:hAnsi="Arial" w:cs="Arial"/>
          <w:sz w:val="24"/>
          <w:szCs w:val="24"/>
          <w:lang w:val="pt-BR"/>
        </w:rPr>
        <w:t>será</w:t>
      </w:r>
      <w:r w:rsidR="5E0633A7" w:rsidRPr="00022246">
        <w:rPr>
          <w:rFonts w:ascii="Arial" w:eastAsia="Arial" w:hAnsi="Arial" w:cs="Arial"/>
          <w:sz w:val="24"/>
          <w:szCs w:val="24"/>
          <w:lang w:val="pt-BR"/>
        </w:rPr>
        <w:t xml:space="preserve"> acoplado os dois seguintes sensores: </w:t>
      </w:r>
    </w:p>
    <w:p w14:paraId="44589DDE" w14:textId="0B50A044"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b/>
          <w:color w:val="000000" w:themeColor="text1"/>
          <w:sz w:val="24"/>
          <w:szCs w:val="24"/>
          <w:lang w:val="pt-BR"/>
        </w:rPr>
        <w:t>Sensor LM35</w:t>
      </w:r>
    </w:p>
    <w:p w14:paraId="6328A213" w14:textId="0586FE70"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O LM35 é um sensor de temperatura analógico que fornece uma saída em tensão diretamente proporcional à temperatura em graus Celsius. Este sensor é ideal para monitorar a temperatura interna do compartimento de transporte, garantindo que as condições ambientais estejam dentro da faixa segura para os animais. O LM35 é altamente preciso e fornece uma leitura linear, o que facilita a interpretação dos dados e a implementação de medidas corretivas quando necessário.</w:t>
      </w:r>
    </w:p>
    <w:p w14:paraId="5DC95241" w14:textId="5F33FB97"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1FAB2C5D" w14:textId="61FCF7D3"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b/>
          <w:color w:val="000000" w:themeColor="text1"/>
          <w:sz w:val="24"/>
          <w:szCs w:val="24"/>
          <w:lang w:val="pt-BR"/>
        </w:rPr>
        <w:t>Sensor TCRT5000</w:t>
      </w:r>
    </w:p>
    <w:p w14:paraId="26482EC1" w14:textId="78725CE3" w:rsidR="29520236" w:rsidRPr="00022246" w:rsidRDefault="29520236"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 xml:space="preserve">O TCRT5000 é um sensor de proximidade que utiliza um emissor de infravermelho e um receptor para detectar a presença de objetos próximos. Neste projeto, o TCRT5000 é empregado para identificar a presença de objetos dentro do compartimento de transporte, como identificar se os animais estão fora de suas gaiolas ou se há outros objetos indesejados. </w:t>
      </w:r>
    </w:p>
    <w:p w14:paraId="1AD7A0CC" w14:textId="6A613829"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37C8AC45" w14:textId="7DBF8D9F" w:rsidR="08396095" w:rsidRDefault="081AC979" w:rsidP="08396095">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Os dados que nos serão apresentados irão ser registrados em um banco de dados</w:t>
      </w:r>
      <w:r w:rsidR="7D4A8EF6" w:rsidRPr="00022246">
        <w:rPr>
          <w:rFonts w:ascii="Arial" w:eastAsia="Arial" w:hAnsi="Arial" w:cs="Arial"/>
          <w:color w:val="000000" w:themeColor="text1"/>
          <w:sz w:val="24"/>
          <w:szCs w:val="24"/>
          <w:lang w:val="pt-BR"/>
        </w:rPr>
        <w:t xml:space="preserve"> – em conjunto aos registros dos pets em questão, assim como os dados de seus</w:t>
      </w:r>
      <w:r w:rsidR="64D0C3C1" w:rsidRPr="00022246">
        <w:rPr>
          <w:rFonts w:ascii="Arial" w:eastAsia="Arial" w:hAnsi="Arial" w:cs="Arial"/>
          <w:color w:val="000000" w:themeColor="text1"/>
          <w:sz w:val="24"/>
          <w:szCs w:val="24"/>
          <w:lang w:val="pt-BR"/>
        </w:rPr>
        <w:t xml:space="preserve"> determinados</w:t>
      </w:r>
      <w:r w:rsidR="7D4A8EF6" w:rsidRPr="00022246">
        <w:rPr>
          <w:rFonts w:ascii="Arial" w:eastAsia="Arial" w:hAnsi="Arial" w:cs="Arial"/>
          <w:color w:val="000000" w:themeColor="text1"/>
          <w:sz w:val="24"/>
          <w:szCs w:val="24"/>
          <w:lang w:val="pt-BR"/>
        </w:rPr>
        <w:t xml:space="preserve"> donos-</w:t>
      </w:r>
      <w:r w:rsidRPr="00022246">
        <w:rPr>
          <w:rFonts w:ascii="Arial" w:eastAsia="Arial" w:hAnsi="Arial" w:cs="Arial"/>
          <w:color w:val="000000" w:themeColor="text1"/>
          <w:sz w:val="24"/>
          <w:szCs w:val="24"/>
          <w:lang w:val="pt-BR"/>
        </w:rPr>
        <w:t xml:space="preserve"> para que</w:t>
      </w:r>
      <w:r w:rsidR="1C3A9637" w:rsidRPr="00022246">
        <w:rPr>
          <w:rFonts w:ascii="Arial" w:eastAsia="Arial" w:hAnsi="Arial" w:cs="Arial"/>
          <w:color w:val="000000" w:themeColor="text1"/>
          <w:sz w:val="24"/>
          <w:szCs w:val="24"/>
          <w:lang w:val="pt-BR"/>
        </w:rPr>
        <w:t>, posteriormente, seja criado um site institucional interativo, qu</w:t>
      </w:r>
      <w:r w:rsidR="20CF3381" w:rsidRPr="00022246">
        <w:rPr>
          <w:rFonts w:ascii="Arial" w:eastAsia="Arial" w:hAnsi="Arial" w:cs="Arial"/>
          <w:color w:val="000000" w:themeColor="text1"/>
          <w:sz w:val="24"/>
          <w:szCs w:val="24"/>
          <w:lang w:val="pt-BR"/>
        </w:rPr>
        <w:t xml:space="preserve">e irá </w:t>
      </w:r>
      <w:r w:rsidR="0B6A79CE" w:rsidRPr="00022246">
        <w:rPr>
          <w:rFonts w:ascii="Arial" w:eastAsia="Arial" w:hAnsi="Arial" w:cs="Arial"/>
          <w:color w:val="000000" w:themeColor="text1"/>
          <w:sz w:val="24"/>
          <w:szCs w:val="24"/>
          <w:lang w:val="pt-BR"/>
        </w:rPr>
        <w:t>propor</w:t>
      </w:r>
      <w:r w:rsidR="20CF3381" w:rsidRPr="00022246">
        <w:rPr>
          <w:rFonts w:ascii="Arial" w:eastAsia="Arial" w:hAnsi="Arial" w:cs="Arial"/>
          <w:color w:val="000000" w:themeColor="text1"/>
          <w:sz w:val="24"/>
          <w:szCs w:val="24"/>
          <w:lang w:val="pt-BR"/>
        </w:rPr>
        <w:t xml:space="preserve"> gráficos em tempo real, contendo informações </w:t>
      </w:r>
      <w:r w:rsidR="282D527C" w:rsidRPr="00022246">
        <w:rPr>
          <w:rFonts w:ascii="Arial" w:eastAsia="Arial" w:hAnsi="Arial" w:cs="Arial"/>
          <w:color w:val="000000" w:themeColor="text1"/>
          <w:sz w:val="24"/>
          <w:szCs w:val="24"/>
          <w:lang w:val="pt-BR"/>
        </w:rPr>
        <w:t>atualizadas sobre os sensores</w:t>
      </w:r>
      <w:r w:rsidR="455D3A33" w:rsidRPr="00022246">
        <w:rPr>
          <w:rFonts w:ascii="Arial" w:eastAsia="Arial" w:hAnsi="Arial" w:cs="Arial"/>
          <w:color w:val="000000" w:themeColor="text1"/>
          <w:sz w:val="24"/>
          <w:szCs w:val="24"/>
          <w:lang w:val="pt-BR"/>
        </w:rPr>
        <w:t xml:space="preserve"> para que o usuário final possa an</w:t>
      </w:r>
      <w:r w:rsidR="7D35B97E" w:rsidRPr="00022246">
        <w:rPr>
          <w:rFonts w:ascii="Arial" w:eastAsia="Arial" w:hAnsi="Arial" w:cs="Arial"/>
          <w:color w:val="000000" w:themeColor="text1"/>
          <w:sz w:val="24"/>
          <w:szCs w:val="24"/>
          <w:lang w:val="pt-BR"/>
        </w:rPr>
        <w:t>alisá</w:t>
      </w:r>
      <w:r w:rsidR="455D3A33" w:rsidRPr="00022246">
        <w:rPr>
          <w:rFonts w:ascii="Arial" w:eastAsia="Arial" w:hAnsi="Arial" w:cs="Arial"/>
          <w:color w:val="000000" w:themeColor="text1"/>
          <w:sz w:val="24"/>
          <w:szCs w:val="24"/>
          <w:lang w:val="pt-BR"/>
        </w:rPr>
        <w:t>-las.</w:t>
      </w:r>
    </w:p>
    <w:p w14:paraId="45B15084" w14:textId="77777777" w:rsidR="009A1E1F" w:rsidRPr="00022246" w:rsidRDefault="009A1E1F" w:rsidP="08396095">
      <w:pPr>
        <w:widowControl w:val="0"/>
        <w:tabs>
          <w:tab w:val="left" w:pos="2611"/>
        </w:tabs>
        <w:spacing w:line="276" w:lineRule="auto"/>
        <w:jc w:val="both"/>
        <w:rPr>
          <w:rFonts w:ascii="Arial" w:eastAsia="Arial" w:hAnsi="Arial" w:cs="Arial"/>
          <w:color w:val="000000" w:themeColor="text1"/>
          <w:sz w:val="24"/>
          <w:szCs w:val="24"/>
          <w:lang w:val="pt-BR"/>
        </w:rPr>
      </w:pPr>
    </w:p>
    <w:p w14:paraId="2E0E0426" w14:textId="60599F0D" w:rsidR="00D91771" w:rsidRPr="00022246" w:rsidRDefault="00D91771" w:rsidP="31963594">
      <w:pPr>
        <w:widowControl w:val="0"/>
        <w:tabs>
          <w:tab w:val="left" w:pos="2611"/>
        </w:tabs>
        <w:spacing w:line="276" w:lineRule="auto"/>
        <w:jc w:val="both"/>
        <w:rPr>
          <w:rFonts w:ascii="Arial" w:eastAsia="Arial" w:hAnsi="Arial" w:cs="Arial"/>
          <w:color w:val="000000" w:themeColor="text1"/>
          <w:sz w:val="24"/>
          <w:szCs w:val="24"/>
          <w:lang w:val="pt-BR"/>
        </w:rPr>
      </w:pPr>
      <w:r w:rsidRPr="00022246">
        <w:rPr>
          <w:rFonts w:ascii="Arial" w:eastAsia="Arial" w:hAnsi="Arial" w:cs="Arial"/>
          <w:color w:val="000000" w:themeColor="text1"/>
          <w:sz w:val="24"/>
          <w:szCs w:val="24"/>
          <w:lang w:val="pt-BR"/>
        </w:rPr>
        <w:t xml:space="preserve">- </w:t>
      </w:r>
      <w:r w:rsidRPr="00022246">
        <w:rPr>
          <w:rFonts w:ascii="Arial" w:eastAsia="Arial" w:hAnsi="Arial" w:cs="Arial"/>
          <w:b/>
          <w:sz w:val="24"/>
          <w:szCs w:val="24"/>
          <w:lang w:val="pt-BR"/>
        </w:rPr>
        <w:t>Premissa:</w:t>
      </w:r>
    </w:p>
    <w:p w14:paraId="220CD3B9" w14:textId="1198CD70" w:rsidR="2024F979" w:rsidRPr="00022246" w:rsidRDefault="2024F979" w:rsidP="31963594">
      <w:pPr>
        <w:widowControl w:val="0"/>
        <w:tabs>
          <w:tab w:val="left" w:pos="2611"/>
        </w:tabs>
        <w:spacing w:line="276" w:lineRule="auto"/>
        <w:jc w:val="both"/>
        <w:rPr>
          <w:rFonts w:ascii="Arial" w:eastAsia="Arial" w:hAnsi="Arial" w:cs="Arial"/>
          <w:b/>
          <w:color w:val="000000" w:themeColor="text1"/>
          <w:sz w:val="24"/>
          <w:szCs w:val="24"/>
          <w:lang w:val="pt-BR"/>
        </w:rPr>
      </w:pPr>
      <w:r w:rsidRPr="00022246">
        <w:rPr>
          <w:rFonts w:ascii="Arial" w:eastAsia="Arial" w:hAnsi="Arial" w:cs="Arial"/>
          <w:color w:val="000000" w:themeColor="text1"/>
          <w:sz w:val="24"/>
          <w:szCs w:val="24"/>
          <w:lang w:val="pt-BR"/>
        </w:rPr>
        <w:t xml:space="preserve">Neste projeto, no presente momento, </w:t>
      </w:r>
      <w:r w:rsidRPr="00022246">
        <w:rPr>
          <w:rFonts w:ascii="Arial" w:eastAsia="Arial" w:hAnsi="Arial" w:cs="Arial"/>
          <w:b/>
          <w:color w:val="000000" w:themeColor="text1"/>
          <w:sz w:val="24"/>
          <w:szCs w:val="24"/>
          <w:lang w:val="pt-BR"/>
        </w:rPr>
        <w:t>NÃO IREMOS DISPOR DE:</w:t>
      </w:r>
    </w:p>
    <w:p w14:paraId="4F673721" w14:textId="44819FEB" w:rsidR="3001C498" w:rsidRDefault="3001C498"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lastRenderedPageBreak/>
        <w:t>Localização em Tempo Real</w:t>
      </w:r>
      <w:r w:rsidRPr="00022246">
        <w:rPr>
          <w:rFonts w:ascii="Arial" w:eastAsia="Arial" w:hAnsi="Arial" w:cs="Arial"/>
          <w:sz w:val="24"/>
          <w:szCs w:val="24"/>
          <w:lang w:val="pt-BR"/>
        </w:rPr>
        <w:t>: O sistema não incluirá rastreamento ou localização em tempo real dos animais. A monitoração será restrita ao controle da temperatura e ao monitoramento das entradas e saídas das caixas de transporte.</w:t>
      </w:r>
    </w:p>
    <w:p w14:paraId="5E06F11A" w14:textId="77777777" w:rsidR="00780F8E" w:rsidRDefault="00780F8E" w:rsidP="31963594">
      <w:pPr>
        <w:spacing w:after="0"/>
        <w:jc w:val="both"/>
        <w:rPr>
          <w:rFonts w:ascii="Arial" w:eastAsia="Arial" w:hAnsi="Arial" w:cs="Arial"/>
          <w:sz w:val="24"/>
          <w:szCs w:val="24"/>
          <w:lang w:val="pt-BR"/>
        </w:rPr>
      </w:pPr>
    </w:p>
    <w:p w14:paraId="53A3475C" w14:textId="1E9A923F" w:rsidR="00780F8E" w:rsidRPr="00780F8E" w:rsidRDefault="00780F8E" w:rsidP="31963594">
      <w:pPr>
        <w:spacing w:after="0"/>
        <w:jc w:val="both"/>
        <w:rPr>
          <w:rFonts w:ascii="Arial" w:eastAsia="Arial" w:hAnsi="Arial" w:cs="Arial"/>
          <w:bCs/>
          <w:sz w:val="24"/>
          <w:szCs w:val="24"/>
          <w:lang w:val="pt-BR"/>
        </w:rPr>
      </w:pPr>
      <w:r>
        <w:rPr>
          <w:rFonts w:ascii="Arial" w:eastAsia="Arial" w:hAnsi="Arial" w:cs="Arial"/>
          <w:b/>
          <w:sz w:val="24"/>
          <w:szCs w:val="24"/>
          <w:lang w:val="pt-BR"/>
        </w:rPr>
        <w:t xml:space="preserve">Carro e gaiolas: </w:t>
      </w:r>
      <w:r>
        <w:rPr>
          <w:rFonts w:ascii="Arial" w:eastAsia="Arial" w:hAnsi="Arial" w:cs="Arial"/>
          <w:bCs/>
          <w:sz w:val="24"/>
          <w:szCs w:val="24"/>
          <w:lang w:val="pt-BR"/>
        </w:rPr>
        <w:t>Não fornecemos o meio de transporte, sendo de total responsabilidade do cliente</w:t>
      </w:r>
      <w:r w:rsidR="00235200">
        <w:rPr>
          <w:rFonts w:ascii="Arial" w:eastAsia="Arial" w:hAnsi="Arial" w:cs="Arial"/>
          <w:bCs/>
          <w:sz w:val="24"/>
          <w:szCs w:val="24"/>
          <w:lang w:val="pt-BR"/>
        </w:rPr>
        <w:t>.</w:t>
      </w:r>
    </w:p>
    <w:p w14:paraId="156D11D1" w14:textId="2E8FAA80" w:rsidR="31963594" w:rsidRPr="00022246" w:rsidRDefault="31963594" w:rsidP="31963594">
      <w:pPr>
        <w:spacing w:after="0"/>
        <w:jc w:val="both"/>
        <w:rPr>
          <w:rFonts w:ascii="Arial" w:eastAsia="Arial" w:hAnsi="Arial" w:cs="Arial"/>
          <w:b/>
          <w:sz w:val="24"/>
          <w:szCs w:val="24"/>
          <w:lang w:val="pt-BR"/>
        </w:rPr>
      </w:pPr>
    </w:p>
    <w:p w14:paraId="2042116E" w14:textId="225910FB" w:rsidR="3001C498" w:rsidRPr="00022246" w:rsidRDefault="3001C498"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Controle de Climatização</w:t>
      </w:r>
      <w:r w:rsidRPr="00022246">
        <w:rPr>
          <w:rFonts w:ascii="Arial" w:eastAsia="Arial" w:hAnsi="Arial" w:cs="Arial"/>
          <w:sz w:val="24"/>
          <w:szCs w:val="24"/>
          <w:lang w:val="pt-BR"/>
        </w:rPr>
        <w:t>: O projeto não terá controle automático de climatização da van. O monitoramento será limitado à medição da temperatura interna, s</w:t>
      </w:r>
      <w:r w:rsidR="00235200">
        <w:rPr>
          <w:rFonts w:ascii="Arial" w:eastAsia="Arial" w:hAnsi="Arial" w:cs="Arial"/>
          <w:sz w:val="24"/>
          <w:szCs w:val="24"/>
          <w:lang w:val="pt-BR"/>
        </w:rPr>
        <w:t>endo de responsabilidade do cliente tomar ação</w:t>
      </w:r>
      <w:r w:rsidR="001164ED">
        <w:rPr>
          <w:rFonts w:ascii="Arial" w:eastAsia="Arial" w:hAnsi="Arial" w:cs="Arial"/>
          <w:sz w:val="24"/>
          <w:szCs w:val="24"/>
          <w:lang w:val="pt-BR"/>
        </w:rPr>
        <w:t xml:space="preserve"> sobre o ajuste da temperatura</w:t>
      </w:r>
      <w:r w:rsidRPr="00022246">
        <w:rPr>
          <w:rFonts w:ascii="Arial" w:eastAsia="Arial" w:hAnsi="Arial" w:cs="Arial"/>
          <w:sz w:val="24"/>
          <w:szCs w:val="24"/>
          <w:lang w:val="pt-BR"/>
        </w:rPr>
        <w:t>.</w:t>
      </w:r>
    </w:p>
    <w:p w14:paraId="32A1424D" w14:textId="65DBA399" w:rsidR="31963594" w:rsidRPr="00022246" w:rsidRDefault="31963594" w:rsidP="31963594">
      <w:pPr>
        <w:spacing w:after="0"/>
        <w:jc w:val="both"/>
        <w:rPr>
          <w:rFonts w:ascii="Arial" w:eastAsia="Arial" w:hAnsi="Arial" w:cs="Arial"/>
          <w:b/>
          <w:sz w:val="24"/>
          <w:szCs w:val="24"/>
          <w:lang w:val="pt-BR"/>
        </w:rPr>
      </w:pPr>
    </w:p>
    <w:p w14:paraId="695F315C" w14:textId="443771CB" w:rsidR="4067BD78" w:rsidRPr="00022246" w:rsidRDefault="4067BD78"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 xml:space="preserve">Simulação </w:t>
      </w:r>
      <w:r w:rsidR="6456D43B" w:rsidRPr="00022246">
        <w:rPr>
          <w:rFonts w:ascii="Arial" w:eastAsia="Arial" w:hAnsi="Arial" w:cs="Arial"/>
          <w:b/>
          <w:sz w:val="24"/>
          <w:szCs w:val="24"/>
          <w:lang w:val="pt-BR"/>
        </w:rPr>
        <w:t>fictícia</w:t>
      </w:r>
      <w:r w:rsidRPr="00022246">
        <w:rPr>
          <w:rFonts w:ascii="Arial" w:eastAsia="Arial" w:hAnsi="Arial" w:cs="Arial"/>
          <w:b/>
          <w:sz w:val="24"/>
          <w:szCs w:val="24"/>
          <w:lang w:val="pt-BR"/>
        </w:rPr>
        <w:t xml:space="preserve">: </w:t>
      </w:r>
      <w:r w:rsidRPr="00022246">
        <w:rPr>
          <w:rFonts w:ascii="Arial" w:eastAsia="Arial" w:hAnsi="Arial" w:cs="Arial"/>
          <w:sz w:val="24"/>
          <w:szCs w:val="24"/>
          <w:lang w:val="pt-BR"/>
        </w:rPr>
        <w:t>todos registro</w:t>
      </w:r>
      <w:r w:rsidR="2BF1B16E" w:rsidRPr="00022246">
        <w:rPr>
          <w:rFonts w:ascii="Arial" w:eastAsia="Arial" w:hAnsi="Arial" w:cs="Arial"/>
          <w:sz w:val="24"/>
          <w:szCs w:val="24"/>
          <w:lang w:val="pt-BR"/>
        </w:rPr>
        <w:t>s</w:t>
      </w:r>
      <w:r w:rsidRPr="00022246">
        <w:rPr>
          <w:rFonts w:ascii="Arial" w:eastAsia="Arial" w:hAnsi="Arial" w:cs="Arial"/>
          <w:sz w:val="24"/>
          <w:szCs w:val="24"/>
          <w:lang w:val="pt-BR"/>
        </w:rPr>
        <w:t>, dados e informações coletadas e armazenadas</w:t>
      </w:r>
      <w:r w:rsidR="62C38629" w:rsidRPr="00022246">
        <w:rPr>
          <w:rFonts w:ascii="Arial" w:eastAsia="Arial" w:hAnsi="Arial" w:cs="Arial"/>
          <w:sz w:val="24"/>
          <w:szCs w:val="24"/>
          <w:lang w:val="pt-BR"/>
        </w:rPr>
        <w:t xml:space="preserve"> </w:t>
      </w:r>
      <w:r w:rsidRPr="00022246">
        <w:rPr>
          <w:rFonts w:ascii="Arial" w:eastAsia="Arial" w:hAnsi="Arial" w:cs="Arial"/>
          <w:sz w:val="24"/>
          <w:szCs w:val="24"/>
          <w:lang w:val="pt-BR"/>
        </w:rPr>
        <w:t>serão, em prime</w:t>
      </w:r>
      <w:r w:rsidR="722BED85" w:rsidRPr="00022246">
        <w:rPr>
          <w:rFonts w:ascii="Arial" w:eastAsia="Arial" w:hAnsi="Arial" w:cs="Arial"/>
          <w:sz w:val="24"/>
          <w:szCs w:val="24"/>
          <w:lang w:val="pt-BR"/>
        </w:rPr>
        <w:t>iro momento, fictícias, baseadas em experimentos empíricos que serão executados pelos i</w:t>
      </w:r>
      <w:r w:rsidR="5C771CB0" w:rsidRPr="00022246">
        <w:rPr>
          <w:rFonts w:ascii="Arial" w:eastAsia="Arial" w:hAnsi="Arial" w:cs="Arial"/>
          <w:sz w:val="24"/>
          <w:szCs w:val="24"/>
          <w:lang w:val="pt-BR"/>
        </w:rPr>
        <w:t xml:space="preserve">ntegrantes da atual </w:t>
      </w:r>
      <w:proofErr w:type="spellStart"/>
      <w:r w:rsidR="5C771CB0" w:rsidRPr="00022246">
        <w:rPr>
          <w:rFonts w:ascii="Arial" w:eastAsia="Arial" w:hAnsi="Arial" w:cs="Arial"/>
          <w:sz w:val="24"/>
          <w:szCs w:val="24"/>
          <w:lang w:val="pt-BR"/>
        </w:rPr>
        <w:t>squad</w:t>
      </w:r>
      <w:proofErr w:type="spellEnd"/>
      <w:r w:rsidR="5C771CB0" w:rsidRPr="00022246">
        <w:rPr>
          <w:rFonts w:ascii="Arial" w:eastAsia="Arial" w:hAnsi="Arial" w:cs="Arial"/>
          <w:sz w:val="24"/>
          <w:szCs w:val="24"/>
          <w:lang w:val="pt-BR"/>
        </w:rPr>
        <w:t>.</w:t>
      </w:r>
    </w:p>
    <w:p w14:paraId="0A391B14" w14:textId="6AE3FC60" w:rsidR="31963594" w:rsidRPr="00022246" w:rsidRDefault="31963594" w:rsidP="31963594">
      <w:pPr>
        <w:spacing w:after="0"/>
        <w:jc w:val="both"/>
        <w:rPr>
          <w:rFonts w:ascii="Arial" w:eastAsia="Arial" w:hAnsi="Arial" w:cs="Arial"/>
          <w:sz w:val="24"/>
          <w:szCs w:val="24"/>
          <w:lang w:val="pt-BR"/>
        </w:rPr>
      </w:pPr>
    </w:p>
    <w:p w14:paraId="7255DA25" w14:textId="7CD36A3D" w:rsidR="771D4743" w:rsidRPr="00022246" w:rsidRDefault="771D4743" w:rsidP="31963594">
      <w:pPr>
        <w:spacing w:after="0"/>
        <w:jc w:val="both"/>
        <w:rPr>
          <w:rFonts w:ascii="Arial" w:eastAsia="Arial" w:hAnsi="Arial" w:cs="Arial"/>
          <w:sz w:val="24"/>
          <w:szCs w:val="24"/>
          <w:lang w:val="pt-BR"/>
        </w:rPr>
      </w:pPr>
      <w:r w:rsidRPr="00022246">
        <w:rPr>
          <w:rFonts w:ascii="Arial" w:eastAsia="Arial" w:hAnsi="Arial" w:cs="Arial"/>
          <w:b/>
          <w:sz w:val="24"/>
          <w:szCs w:val="24"/>
          <w:lang w:val="pt-BR"/>
        </w:rPr>
        <w:t xml:space="preserve">Investimento Interno/Externo: </w:t>
      </w:r>
      <w:r w:rsidRPr="00022246">
        <w:rPr>
          <w:rFonts w:ascii="Arial" w:eastAsia="Arial" w:hAnsi="Arial" w:cs="Arial"/>
          <w:sz w:val="24"/>
          <w:szCs w:val="24"/>
          <w:lang w:val="pt-BR"/>
        </w:rPr>
        <w:t>Todo o projeto ser</w:t>
      </w:r>
      <w:r w:rsidR="25E14AD4" w:rsidRPr="00022246">
        <w:rPr>
          <w:rFonts w:ascii="Arial" w:eastAsia="Arial" w:hAnsi="Arial" w:cs="Arial"/>
          <w:sz w:val="24"/>
          <w:szCs w:val="24"/>
          <w:lang w:val="pt-BR"/>
        </w:rPr>
        <w:t xml:space="preserve">á moldado pela equipe com os recursos disponibilizados pela Instituição de ensino </w:t>
      </w:r>
      <w:proofErr w:type="spellStart"/>
      <w:r w:rsidR="25E14AD4" w:rsidRPr="00022246">
        <w:rPr>
          <w:rFonts w:ascii="Arial" w:eastAsia="Arial" w:hAnsi="Arial" w:cs="Arial"/>
          <w:sz w:val="24"/>
          <w:szCs w:val="24"/>
          <w:lang w:val="pt-BR"/>
        </w:rPr>
        <w:t>SPtech</w:t>
      </w:r>
      <w:proofErr w:type="spellEnd"/>
      <w:r w:rsidR="25E14AD4" w:rsidRPr="00022246">
        <w:rPr>
          <w:rFonts w:ascii="Arial" w:eastAsia="Arial" w:hAnsi="Arial" w:cs="Arial"/>
          <w:sz w:val="24"/>
          <w:szCs w:val="24"/>
          <w:lang w:val="pt-BR"/>
        </w:rPr>
        <w:t xml:space="preserve">, a equipe </w:t>
      </w:r>
      <w:r w:rsidR="435143A9" w:rsidRPr="00022246">
        <w:rPr>
          <w:rFonts w:ascii="Arial" w:eastAsia="Arial" w:hAnsi="Arial" w:cs="Arial"/>
          <w:sz w:val="24"/>
          <w:szCs w:val="24"/>
          <w:lang w:val="pt-BR"/>
        </w:rPr>
        <w:t>não irá dispor de remuneração e não serão aplicados investimentos extras para custear eventuais alterações do projeto.</w:t>
      </w:r>
    </w:p>
    <w:p w14:paraId="404686AD" w14:textId="7A92D4FF" w:rsidR="31963594" w:rsidRPr="00022246" w:rsidRDefault="31963594" w:rsidP="31963594">
      <w:pPr>
        <w:widowControl w:val="0"/>
        <w:tabs>
          <w:tab w:val="left" w:pos="2611"/>
        </w:tabs>
        <w:spacing w:line="276" w:lineRule="auto"/>
        <w:jc w:val="both"/>
        <w:rPr>
          <w:rFonts w:ascii="Arial" w:eastAsia="Arial" w:hAnsi="Arial" w:cs="Arial"/>
          <w:color w:val="000000" w:themeColor="text1"/>
          <w:sz w:val="24"/>
          <w:szCs w:val="24"/>
          <w:lang w:val="pt-BR"/>
        </w:rPr>
      </w:pPr>
    </w:p>
    <w:p w14:paraId="20CFF547" w14:textId="10FAD3CF" w:rsidR="08396095" w:rsidRDefault="7F334513" w:rsidP="08396095">
      <w:pPr>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b/>
          <w:sz w:val="24"/>
          <w:szCs w:val="24"/>
          <w:lang w:val="pt-BR"/>
        </w:rPr>
        <w:t>Treinamento Básico</w:t>
      </w:r>
      <w:r w:rsidRPr="00022246">
        <w:rPr>
          <w:rFonts w:ascii="Arial" w:eastAsia="Arial" w:hAnsi="Arial" w:cs="Arial"/>
          <w:sz w:val="24"/>
          <w:szCs w:val="24"/>
          <w:lang w:val="pt-BR"/>
        </w:rPr>
        <w:t>: O treinamento será limitado ao uso básico do sistema. Treinamentos avançados, como integração com outras plataformas ou personalização extensiva, não serão fornecidos.</w:t>
      </w:r>
    </w:p>
    <w:p w14:paraId="66740880" w14:textId="77777777" w:rsidR="009A1E1F" w:rsidRPr="00022246" w:rsidRDefault="009A1E1F" w:rsidP="08396095">
      <w:pPr>
        <w:widowControl w:val="0"/>
        <w:tabs>
          <w:tab w:val="left" w:pos="2611"/>
        </w:tabs>
        <w:spacing w:line="276" w:lineRule="auto"/>
        <w:jc w:val="both"/>
        <w:rPr>
          <w:rFonts w:ascii="Arial" w:eastAsia="Arial" w:hAnsi="Arial" w:cs="Arial"/>
          <w:sz w:val="24"/>
          <w:szCs w:val="24"/>
          <w:lang w:val="pt-BR"/>
        </w:rPr>
      </w:pPr>
    </w:p>
    <w:p w14:paraId="3BC8D55A" w14:textId="10A1E4D3" w:rsidR="08396095" w:rsidRDefault="0083015E" w:rsidP="08396095">
      <w:pPr>
        <w:widowControl w:val="0"/>
        <w:tabs>
          <w:tab w:val="left" w:pos="2611"/>
        </w:tabs>
        <w:spacing w:line="276" w:lineRule="auto"/>
        <w:jc w:val="both"/>
        <w:rPr>
          <w:rFonts w:ascii="Arial" w:eastAsia="Arial" w:hAnsi="Arial" w:cs="Arial"/>
          <w:b/>
          <w:bCs/>
          <w:sz w:val="24"/>
          <w:szCs w:val="24"/>
          <w:lang w:val="pt-BR"/>
        </w:rPr>
      </w:pPr>
      <w:r w:rsidRPr="0083015E">
        <w:rPr>
          <w:rFonts w:ascii="Arial" w:eastAsia="Arial" w:hAnsi="Arial" w:cs="Arial"/>
          <w:b/>
          <w:bCs/>
          <w:sz w:val="24"/>
          <w:szCs w:val="24"/>
          <w:lang w:val="pt-BR"/>
        </w:rPr>
        <w:t>- Riscos</w:t>
      </w:r>
    </w:p>
    <w:p w14:paraId="3D3DC361" w14:textId="2D62CC6E" w:rsidR="0083015E" w:rsidRDefault="00DF0C45" w:rsidP="08396095">
      <w:pPr>
        <w:widowControl w:val="0"/>
        <w:tabs>
          <w:tab w:val="left" w:pos="2611"/>
        </w:tabs>
        <w:spacing w:line="276" w:lineRule="auto"/>
        <w:jc w:val="both"/>
        <w:rPr>
          <w:rFonts w:ascii="Arial" w:eastAsia="Arial" w:hAnsi="Arial" w:cs="Arial"/>
          <w:sz w:val="24"/>
          <w:szCs w:val="24"/>
          <w:lang w:val="pt-BR"/>
        </w:rPr>
      </w:pPr>
      <w:r>
        <w:rPr>
          <w:rFonts w:ascii="Arial" w:eastAsia="Arial" w:hAnsi="Arial" w:cs="Arial"/>
          <w:sz w:val="24"/>
          <w:szCs w:val="24"/>
          <w:lang w:val="pt-BR"/>
        </w:rPr>
        <w:t>Caso molhe o equipamento devido a</w:t>
      </w:r>
      <w:r w:rsidR="00F84A00">
        <w:rPr>
          <w:rFonts w:ascii="Arial" w:eastAsia="Arial" w:hAnsi="Arial" w:cs="Arial"/>
          <w:sz w:val="24"/>
          <w:szCs w:val="24"/>
          <w:lang w:val="pt-BR"/>
        </w:rPr>
        <w:t xml:space="preserve"> dejetos do animal, equipamento perde sua função.</w:t>
      </w:r>
    </w:p>
    <w:p w14:paraId="6E39DED6" w14:textId="268942E7" w:rsidR="08396095" w:rsidRDefault="00213111" w:rsidP="08396095">
      <w:pPr>
        <w:widowControl w:val="0"/>
        <w:tabs>
          <w:tab w:val="left" w:pos="2611"/>
        </w:tabs>
        <w:spacing w:line="276" w:lineRule="auto"/>
        <w:jc w:val="both"/>
        <w:rPr>
          <w:rFonts w:ascii="Arial" w:eastAsia="Arial" w:hAnsi="Arial" w:cs="Arial"/>
          <w:sz w:val="24"/>
          <w:szCs w:val="24"/>
          <w:lang w:val="pt-BR"/>
        </w:rPr>
      </w:pPr>
      <w:r>
        <w:rPr>
          <w:rFonts w:ascii="Arial" w:eastAsia="Arial" w:hAnsi="Arial" w:cs="Arial"/>
          <w:sz w:val="24"/>
          <w:szCs w:val="24"/>
          <w:lang w:val="pt-BR"/>
        </w:rPr>
        <w:t xml:space="preserve">Devido a movimentação animal, o equipamento pode sofrer danos, </w:t>
      </w:r>
      <w:r w:rsidR="00E02597">
        <w:rPr>
          <w:rFonts w:ascii="Arial" w:eastAsia="Arial" w:hAnsi="Arial" w:cs="Arial"/>
          <w:sz w:val="24"/>
          <w:szCs w:val="24"/>
          <w:lang w:val="pt-BR"/>
        </w:rPr>
        <w:t>fazendo com que</w:t>
      </w:r>
      <w:r w:rsidR="00891C09">
        <w:rPr>
          <w:rFonts w:ascii="Arial" w:eastAsia="Arial" w:hAnsi="Arial" w:cs="Arial"/>
          <w:sz w:val="24"/>
          <w:szCs w:val="24"/>
          <w:lang w:val="pt-BR"/>
        </w:rPr>
        <w:t xml:space="preserve"> perca sua funcionalidade</w:t>
      </w:r>
      <w:r w:rsidR="0092091D">
        <w:rPr>
          <w:rFonts w:ascii="Arial" w:eastAsia="Arial" w:hAnsi="Arial" w:cs="Arial"/>
          <w:sz w:val="24"/>
          <w:szCs w:val="24"/>
          <w:lang w:val="pt-BR"/>
        </w:rPr>
        <w:t>.</w:t>
      </w:r>
    </w:p>
    <w:p w14:paraId="5966559E" w14:textId="77777777" w:rsidR="00BA79C9" w:rsidRPr="00022246" w:rsidRDefault="00BA79C9" w:rsidP="08396095">
      <w:pPr>
        <w:widowControl w:val="0"/>
        <w:tabs>
          <w:tab w:val="left" w:pos="2611"/>
        </w:tabs>
        <w:spacing w:line="276" w:lineRule="auto"/>
        <w:jc w:val="both"/>
        <w:rPr>
          <w:rFonts w:ascii="Arial" w:eastAsia="Arial" w:hAnsi="Arial" w:cs="Arial"/>
          <w:sz w:val="24"/>
          <w:szCs w:val="24"/>
          <w:lang w:val="pt-BR"/>
        </w:rPr>
      </w:pPr>
    </w:p>
    <w:p w14:paraId="7A9EB704" w14:textId="5587A71B" w:rsidR="31963594" w:rsidRPr="00BA79C9" w:rsidRDefault="02A2D5EE" w:rsidP="31963594">
      <w:pPr>
        <w:widowControl w:val="0"/>
        <w:tabs>
          <w:tab w:val="left" w:pos="2611"/>
        </w:tabs>
        <w:spacing w:line="276" w:lineRule="auto"/>
        <w:jc w:val="both"/>
        <w:rPr>
          <w:rFonts w:ascii="Arial" w:eastAsia="Arial" w:hAnsi="Arial" w:cs="Arial"/>
          <w:b/>
          <w:color w:val="000000" w:themeColor="text1"/>
          <w:sz w:val="24"/>
          <w:szCs w:val="24"/>
          <w:lang w:val="pt-BR"/>
        </w:rPr>
      </w:pPr>
      <w:r w:rsidRPr="00022246">
        <w:rPr>
          <w:rFonts w:ascii="Arial" w:eastAsia="Arial" w:hAnsi="Arial" w:cs="Arial"/>
          <w:b/>
          <w:color w:val="000000" w:themeColor="text1"/>
          <w:sz w:val="24"/>
          <w:szCs w:val="24"/>
          <w:lang w:val="pt-BR"/>
        </w:rPr>
        <w:t>IREMOS DISPOR DE:</w:t>
      </w:r>
    </w:p>
    <w:p w14:paraId="6C72D17B" w14:textId="24981CD6" w:rsidR="73926C02" w:rsidRPr="00022246" w:rsidRDefault="73926C02" w:rsidP="08396095">
      <w:pPr>
        <w:pStyle w:val="PargrafodaLista"/>
        <w:widowControl w:val="0"/>
        <w:tabs>
          <w:tab w:val="left" w:pos="2611"/>
        </w:tabs>
        <w:spacing w:after="240"/>
        <w:rPr>
          <w:rFonts w:ascii="Arial" w:eastAsia="Arial" w:hAnsi="Arial" w:cs="Arial"/>
          <w:sz w:val="24"/>
          <w:szCs w:val="24"/>
          <w:lang w:val="pt-BR"/>
        </w:rPr>
      </w:pPr>
      <w:r w:rsidRPr="00022246">
        <w:rPr>
          <w:rFonts w:ascii="Arial" w:eastAsia="Arial" w:hAnsi="Arial" w:cs="Arial"/>
          <w:sz w:val="24"/>
          <w:szCs w:val="24"/>
          <w:lang w:val="pt-BR"/>
        </w:rPr>
        <w:t xml:space="preserve">• Projeto criado e configurado no GitHub </w:t>
      </w:r>
    </w:p>
    <w:p w14:paraId="32782C4C" w14:textId="35292621" w:rsidR="73926C02" w:rsidRPr="00022246" w:rsidRDefault="73926C02"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Documento de </w:t>
      </w:r>
      <w:r w:rsidR="02EB5F15" w:rsidRPr="00022246">
        <w:rPr>
          <w:rFonts w:ascii="Arial" w:eastAsia="Arial" w:hAnsi="Arial" w:cs="Arial"/>
          <w:sz w:val="24"/>
          <w:szCs w:val="24"/>
          <w:lang w:val="pt-BR"/>
        </w:rPr>
        <w:t>c</w:t>
      </w:r>
      <w:r w:rsidRPr="00022246">
        <w:rPr>
          <w:rFonts w:ascii="Arial" w:eastAsia="Arial" w:hAnsi="Arial" w:cs="Arial"/>
          <w:sz w:val="24"/>
          <w:szCs w:val="24"/>
          <w:lang w:val="pt-BR"/>
        </w:rPr>
        <w:t xml:space="preserve">ontexto de </w:t>
      </w:r>
      <w:r w:rsidR="74B962A6" w:rsidRPr="00022246">
        <w:rPr>
          <w:rFonts w:ascii="Arial" w:eastAsia="Arial" w:hAnsi="Arial" w:cs="Arial"/>
          <w:sz w:val="24"/>
          <w:szCs w:val="24"/>
          <w:lang w:val="pt-BR"/>
        </w:rPr>
        <w:t>n</w:t>
      </w:r>
      <w:r w:rsidRPr="00022246">
        <w:rPr>
          <w:rFonts w:ascii="Arial" w:eastAsia="Arial" w:hAnsi="Arial" w:cs="Arial"/>
          <w:sz w:val="24"/>
          <w:szCs w:val="24"/>
          <w:lang w:val="pt-BR"/>
        </w:rPr>
        <w:t xml:space="preserve">egócio e Justificativa do </w:t>
      </w:r>
      <w:r w:rsidR="3BF180A8" w:rsidRPr="00022246">
        <w:rPr>
          <w:rFonts w:ascii="Arial" w:eastAsia="Arial" w:hAnsi="Arial" w:cs="Arial"/>
          <w:sz w:val="24"/>
          <w:szCs w:val="24"/>
          <w:lang w:val="pt-BR"/>
        </w:rPr>
        <w:t>p</w:t>
      </w:r>
      <w:r w:rsidRPr="00022246">
        <w:rPr>
          <w:rFonts w:ascii="Arial" w:eastAsia="Arial" w:hAnsi="Arial" w:cs="Arial"/>
          <w:sz w:val="24"/>
          <w:szCs w:val="24"/>
          <w:lang w:val="pt-BR"/>
        </w:rPr>
        <w:t xml:space="preserve">rojeto </w:t>
      </w:r>
    </w:p>
    <w:p w14:paraId="31633D1F" w14:textId="6E5C4651" w:rsidR="73926C02" w:rsidRPr="00022246" w:rsidRDefault="73926C02"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lastRenderedPageBreak/>
        <w:t xml:space="preserve">• Visão de </w:t>
      </w:r>
      <w:r w:rsidR="77B2F462" w:rsidRPr="00022246">
        <w:rPr>
          <w:rFonts w:ascii="Arial" w:eastAsia="Arial" w:hAnsi="Arial" w:cs="Arial"/>
          <w:sz w:val="24"/>
          <w:szCs w:val="24"/>
          <w:lang w:val="pt-BR"/>
        </w:rPr>
        <w:t>n</w:t>
      </w:r>
      <w:r w:rsidRPr="00022246">
        <w:rPr>
          <w:rFonts w:ascii="Arial" w:eastAsia="Arial" w:hAnsi="Arial" w:cs="Arial"/>
          <w:sz w:val="24"/>
          <w:szCs w:val="24"/>
          <w:lang w:val="pt-BR"/>
        </w:rPr>
        <w:t xml:space="preserve">egócio (Diagrama) </w:t>
      </w:r>
    </w:p>
    <w:p w14:paraId="6D099992" w14:textId="2D574AD4" w:rsidR="73926C02" w:rsidRPr="00022246" w:rsidRDefault="73926C02"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Protótipo do </w:t>
      </w:r>
      <w:r w:rsidR="315CC564" w:rsidRPr="00022246">
        <w:rPr>
          <w:rFonts w:ascii="Arial" w:eastAsia="Arial" w:hAnsi="Arial" w:cs="Arial"/>
          <w:sz w:val="24"/>
          <w:szCs w:val="24"/>
          <w:lang w:val="pt-BR"/>
        </w:rPr>
        <w:t>s</w:t>
      </w:r>
      <w:r w:rsidRPr="00022246">
        <w:rPr>
          <w:rFonts w:ascii="Arial" w:eastAsia="Arial" w:hAnsi="Arial" w:cs="Arial"/>
          <w:sz w:val="24"/>
          <w:szCs w:val="24"/>
          <w:lang w:val="pt-BR"/>
        </w:rPr>
        <w:t>ite Institucional</w:t>
      </w:r>
    </w:p>
    <w:p w14:paraId="69F8A25F" w14:textId="06712A51"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Tabelas incrementadas no Banco de dados</w:t>
      </w:r>
    </w:p>
    <w:p w14:paraId="3C8A975D" w14:textId="13F11C6C"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198D4C8E" w:rsidRPr="00022246">
        <w:rPr>
          <w:rFonts w:ascii="Arial" w:eastAsia="Arial" w:hAnsi="Arial" w:cs="Arial"/>
          <w:sz w:val="24"/>
          <w:szCs w:val="24"/>
          <w:lang w:val="pt-BR"/>
        </w:rPr>
        <w:t xml:space="preserve"> Protótipo do </w:t>
      </w:r>
      <w:r w:rsidR="1EC334A9" w:rsidRPr="00022246">
        <w:rPr>
          <w:rFonts w:ascii="Arial" w:eastAsia="Arial" w:hAnsi="Arial" w:cs="Arial"/>
          <w:sz w:val="24"/>
          <w:szCs w:val="24"/>
          <w:lang w:val="pt-BR"/>
        </w:rPr>
        <w:t>s</w:t>
      </w:r>
      <w:r w:rsidR="198D4C8E" w:rsidRPr="00022246">
        <w:rPr>
          <w:rFonts w:ascii="Arial" w:eastAsia="Arial" w:hAnsi="Arial" w:cs="Arial"/>
          <w:sz w:val="24"/>
          <w:szCs w:val="24"/>
          <w:lang w:val="pt-BR"/>
        </w:rPr>
        <w:t xml:space="preserve">istema com </w:t>
      </w:r>
      <w:r w:rsidR="2E7E47BF" w:rsidRPr="00022246">
        <w:rPr>
          <w:rFonts w:ascii="Arial" w:eastAsia="Arial" w:hAnsi="Arial" w:cs="Arial"/>
          <w:sz w:val="24"/>
          <w:szCs w:val="24"/>
          <w:lang w:val="pt-BR"/>
        </w:rPr>
        <w:t>Arduino</w:t>
      </w:r>
    </w:p>
    <w:p w14:paraId="3E058585" w14:textId="2F728D6C"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77EF8CC1" w:rsidRPr="00022246">
        <w:rPr>
          <w:rFonts w:ascii="Arial" w:eastAsia="Arial" w:hAnsi="Arial" w:cs="Arial"/>
          <w:sz w:val="24"/>
          <w:szCs w:val="24"/>
          <w:lang w:val="pt-BR"/>
        </w:rPr>
        <w:t xml:space="preserve"> Sensores de temperatura e proximidade instalados e funcionais</w:t>
      </w:r>
    </w:p>
    <w:p w14:paraId="6F2C57B9" w14:textId="617A3F75"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5BCF74A6" w:rsidRPr="00022246">
        <w:rPr>
          <w:rFonts w:ascii="Arial" w:eastAsia="Arial" w:hAnsi="Arial" w:cs="Arial"/>
          <w:sz w:val="24"/>
          <w:szCs w:val="24"/>
          <w:lang w:val="pt-BR"/>
        </w:rPr>
        <w:t xml:space="preserve"> Relatório de </w:t>
      </w:r>
      <w:r w:rsidR="727CFAA1" w:rsidRPr="00022246">
        <w:rPr>
          <w:rFonts w:ascii="Arial" w:eastAsia="Arial" w:hAnsi="Arial" w:cs="Arial"/>
          <w:sz w:val="24"/>
          <w:szCs w:val="24"/>
          <w:lang w:val="pt-BR"/>
        </w:rPr>
        <w:t>t</w:t>
      </w:r>
      <w:r w:rsidR="5BCF74A6" w:rsidRPr="00022246">
        <w:rPr>
          <w:rFonts w:ascii="Arial" w:eastAsia="Arial" w:hAnsi="Arial" w:cs="Arial"/>
          <w:sz w:val="24"/>
          <w:szCs w:val="24"/>
          <w:lang w:val="pt-BR"/>
        </w:rPr>
        <w:t xml:space="preserve">estes de </w:t>
      </w:r>
      <w:r w:rsidR="5DBF62D8" w:rsidRPr="00022246">
        <w:rPr>
          <w:rFonts w:ascii="Arial" w:eastAsia="Arial" w:hAnsi="Arial" w:cs="Arial"/>
          <w:sz w:val="24"/>
          <w:szCs w:val="24"/>
          <w:lang w:val="pt-BR"/>
        </w:rPr>
        <w:t>f</w:t>
      </w:r>
      <w:r w:rsidR="5BCF74A6" w:rsidRPr="00022246">
        <w:rPr>
          <w:rFonts w:ascii="Arial" w:eastAsia="Arial" w:hAnsi="Arial" w:cs="Arial"/>
          <w:sz w:val="24"/>
          <w:szCs w:val="24"/>
          <w:lang w:val="pt-BR"/>
        </w:rPr>
        <w:t>uncionamento</w:t>
      </w:r>
    </w:p>
    <w:p w14:paraId="77FDB340" w14:textId="44AF5A4F" w:rsidR="668474BB" w:rsidRPr="00022246" w:rsidRDefault="668474BB"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5A8C0DCA" w:rsidRPr="00022246">
        <w:rPr>
          <w:rFonts w:ascii="Arial" w:eastAsia="Arial" w:hAnsi="Arial" w:cs="Arial"/>
          <w:sz w:val="24"/>
          <w:szCs w:val="24"/>
          <w:lang w:val="pt-BR"/>
        </w:rPr>
        <w:t xml:space="preserve"> Testes de funcionamento</w:t>
      </w:r>
      <w:r w:rsidR="65406E7E" w:rsidRPr="00022246">
        <w:rPr>
          <w:rFonts w:ascii="Arial" w:eastAsia="Arial" w:hAnsi="Arial" w:cs="Arial"/>
          <w:sz w:val="24"/>
          <w:szCs w:val="24"/>
          <w:lang w:val="pt-BR"/>
        </w:rPr>
        <w:t xml:space="preserve"> em ambientes</w:t>
      </w:r>
      <w:r w:rsidR="5A8C0DCA" w:rsidRPr="00022246">
        <w:rPr>
          <w:rFonts w:ascii="Arial" w:eastAsia="Arial" w:hAnsi="Arial" w:cs="Arial"/>
          <w:sz w:val="24"/>
          <w:szCs w:val="24"/>
          <w:lang w:val="pt-BR"/>
        </w:rPr>
        <w:t xml:space="preserve"> simulados</w:t>
      </w:r>
    </w:p>
    <w:p w14:paraId="61BB3E52" w14:textId="1628556E" w:rsidR="00682D3B" w:rsidRPr="00162582" w:rsidRDefault="668474BB" w:rsidP="00162582">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w:t>
      </w:r>
      <w:r w:rsidR="41D83CE3" w:rsidRPr="00022246">
        <w:rPr>
          <w:rFonts w:ascii="Arial" w:eastAsia="Arial" w:hAnsi="Arial" w:cs="Arial"/>
          <w:sz w:val="24"/>
          <w:szCs w:val="24"/>
          <w:lang w:val="pt-BR"/>
        </w:rPr>
        <w:t xml:space="preserve"> Melhorias baseadas nos feedbacks do cliente final (P.I)</w:t>
      </w:r>
    </w:p>
    <w:p w14:paraId="2FC150BC" w14:textId="3931B9A5" w:rsidR="7F695B70" w:rsidRDefault="7F695B70" w:rsidP="08396095">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w:t>
      </w:r>
      <w:r w:rsidR="00162582">
        <w:rPr>
          <w:rFonts w:ascii="Arial" w:eastAsia="Arial" w:hAnsi="Arial" w:cs="Arial"/>
          <w:sz w:val="24"/>
          <w:szCs w:val="24"/>
          <w:lang w:val="pt-BR"/>
        </w:rPr>
        <w:t>Criação do site institu</w:t>
      </w:r>
      <w:r w:rsidR="00CD3C99">
        <w:rPr>
          <w:rFonts w:ascii="Arial" w:eastAsia="Arial" w:hAnsi="Arial" w:cs="Arial"/>
          <w:sz w:val="24"/>
          <w:szCs w:val="24"/>
          <w:lang w:val="pt-BR"/>
        </w:rPr>
        <w:t>cional</w:t>
      </w:r>
    </w:p>
    <w:p w14:paraId="19967BB9" w14:textId="0F922A7C" w:rsidR="00682D3B" w:rsidRDefault="00682D3B" w:rsidP="00682D3B">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w:t>
      </w:r>
      <w:r w:rsidR="00CD3C99">
        <w:rPr>
          <w:rFonts w:ascii="Arial" w:eastAsia="Arial" w:hAnsi="Arial" w:cs="Arial"/>
          <w:sz w:val="24"/>
          <w:szCs w:val="24"/>
          <w:lang w:val="pt-BR"/>
        </w:rPr>
        <w:t xml:space="preserve">Criação de </w:t>
      </w:r>
      <w:r w:rsidR="005E6FF4">
        <w:rPr>
          <w:rFonts w:ascii="Arial" w:eastAsia="Arial" w:hAnsi="Arial" w:cs="Arial"/>
          <w:sz w:val="24"/>
          <w:szCs w:val="24"/>
          <w:lang w:val="pt-BR"/>
        </w:rPr>
        <w:t>dashboard</w:t>
      </w:r>
    </w:p>
    <w:p w14:paraId="711B347B" w14:textId="0D3CD672" w:rsidR="00682D3B" w:rsidRDefault="00682D3B" w:rsidP="00682D3B">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xml:space="preserve">• </w:t>
      </w:r>
      <w:r w:rsidR="00AA42E3">
        <w:rPr>
          <w:rFonts w:ascii="Arial" w:eastAsia="Arial" w:hAnsi="Arial" w:cs="Arial"/>
          <w:sz w:val="24"/>
          <w:szCs w:val="24"/>
          <w:lang w:val="pt-BR"/>
        </w:rPr>
        <w:t>Insta</w:t>
      </w:r>
      <w:r w:rsidR="00A4197F">
        <w:rPr>
          <w:rFonts w:ascii="Arial" w:eastAsia="Arial" w:hAnsi="Arial" w:cs="Arial"/>
          <w:sz w:val="24"/>
          <w:szCs w:val="24"/>
          <w:lang w:val="pt-BR"/>
        </w:rPr>
        <w:t xml:space="preserve">lação </w:t>
      </w:r>
      <w:r w:rsidR="001B6BD1">
        <w:rPr>
          <w:rFonts w:ascii="Arial" w:eastAsia="Arial" w:hAnsi="Arial" w:cs="Arial"/>
          <w:sz w:val="24"/>
          <w:szCs w:val="24"/>
          <w:lang w:val="pt-BR"/>
        </w:rPr>
        <w:t xml:space="preserve">do banco de dados (MySQL) </w:t>
      </w:r>
      <w:r w:rsidR="00510C01">
        <w:rPr>
          <w:rFonts w:ascii="Arial" w:eastAsia="Arial" w:hAnsi="Arial" w:cs="Arial"/>
          <w:sz w:val="24"/>
          <w:szCs w:val="24"/>
          <w:lang w:val="pt-BR"/>
        </w:rPr>
        <w:t>em ambiente virtual</w:t>
      </w:r>
    </w:p>
    <w:p w14:paraId="536CDCB2" w14:textId="54220221" w:rsidR="31963594" w:rsidRPr="00022246" w:rsidRDefault="00682D3B" w:rsidP="009945FE">
      <w:pPr>
        <w:pStyle w:val="PargrafodaLista"/>
        <w:widowControl w:val="0"/>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 Calculadora financeira para o site institucional</w:t>
      </w:r>
    </w:p>
    <w:p w14:paraId="68F2E35B" w14:textId="731BAE86" w:rsidR="31963594" w:rsidRPr="00022246" w:rsidRDefault="31963594" w:rsidP="31963594">
      <w:pPr>
        <w:widowControl w:val="0"/>
        <w:tabs>
          <w:tab w:val="left" w:pos="2611"/>
        </w:tabs>
        <w:spacing w:line="276" w:lineRule="auto"/>
        <w:rPr>
          <w:rFonts w:ascii="Arial" w:eastAsia="Arial" w:hAnsi="Arial" w:cs="Arial"/>
          <w:b/>
          <w:sz w:val="24"/>
          <w:szCs w:val="24"/>
          <w:lang w:val="pt-BR"/>
        </w:rPr>
      </w:pPr>
    </w:p>
    <w:p w14:paraId="48044ACC" w14:textId="34AC2BBE" w:rsidR="31963594" w:rsidRPr="00022246" w:rsidRDefault="69714806" w:rsidP="16456820">
      <w:pPr>
        <w:widowControl w:val="0"/>
        <w:tabs>
          <w:tab w:val="left" w:pos="2611"/>
        </w:tabs>
        <w:spacing w:line="276" w:lineRule="auto"/>
        <w:jc w:val="both"/>
        <w:rPr>
          <w:rFonts w:ascii="Arial" w:eastAsia="Arial" w:hAnsi="Arial" w:cs="Arial"/>
          <w:b/>
          <w:sz w:val="24"/>
          <w:szCs w:val="24"/>
          <w:lang w:val="pt-BR"/>
        </w:rPr>
      </w:pPr>
      <w:r w:rsidRPr="00022246">
        <w:rPr>
          <w:rFonts w:ascii="Arial" w:eastAsia="Arial" w:hAnsi="Arial" w:cs="Arial"/>
          <w:b/>
          <w:sz w:val="24"/>
          <w:szCs w:val="24"/>
          <w:lang w:val="pt-BR"/>
        </w:rPr>
        <w:t xml:space="preserve">Prazo </w:t>
      </w:r>
      <w:r w:rsidR="511D15C5" w:rsidRPr="00022246">
        <w:rPr>
          <w:rFonts w:ascii="Arial" w:eastAsia="Arial" w:hAnsi="Arial" w:cs="Arial"/>
          <w:b/>
          <w:sz w:val="24"/>
          <w:szCs w:val="24"/>
          <w:lang w:val="pt-BR"/>
        </w:rPr>
        <w:t xml:space="preserve">de </w:t>
      </w:r>
      <w:r w:rsidRPr="00022246">
        <w:rPr>
          <w:rFonts w:ascii="Arial" w:eastAsia="Arial" w:hAnsi="Arial" w:cs="Arial"/>
          <w:b/>
          <w:sz w:val="24"/>
          <w:szCs w:val="24"/>
          <w:lang w:val="pt-BR"/>
        </w:rPr>
        <w:t>atividade</w:t>
      </w:r>
      <w:r w:rsidR="63D2D0A4" w:rsidRPr="00022246">
        <w:rPr>
          <w:rFonts w:ascii="Arial" w:eastAsia="Arial" w:hAnsi="Arial" w:cs="Arial"/>
          <w:b/>
          <w:sz w:val="24"/>
          <w:szCs w:val="24"/>
          <w:lang w:val="pt-BR"/>
        </w:rPr>
        <w:t>s</w:t>
      </w:r>
      <w:r w:rsidRPr="00022246">
        <w:rPr>
          <w:rFonts w:ascii="Arial" w:eastAsia="Arial" w:hAnsi="Arial" w:cs="Arial"/>
          <w:b/>
          <w:sz w:val="24"/>
          <w:szCs w:val="24"/>
          <w:lang w:val="pt-BR"/>
        </w:rPr>
        <w:t>:</w:t>
      </w:r>
      <w:r w:rsidR="6BF453EC" w:rsidRPr="00022246">
        <w:rPr>
          <w:rFonts w:ascii="Arial" w:eastAsia="Arial" w:hAnsi="Arial" w:cs="Arial"/>
          <w:b/>
          <w:sz w:val="24"/>
          <w:szCs w:val="24"/>
          <w:lang w:val="pt-BR"/>
        </w:rPr>
        <w:t xml:space="preserve"> </w:t>
      </w:r>
    </w:p>
    <w:p w14:paraId="56AD3606" w14:textId="17E204D7" w:rsidR="6BF453EC" w:rsidRPr="00022246" w:rsidRDefault="6BF453EC" w:rsidP="16456820">
      <w:pPr>
        <w:pStyle w:val="PargrafodaLista"/>
        <w:widowControl w:val="0"/>
        <w:numPr>
          <w:ilvl w:val="0"/>
          <w:numId w:val="2"/>
        </w:numPr>
        <w:tabs>
          <w:tab w:val="left" w:pos="2611"/>
        </w:tabs>
        <w:spacing w:line="276" w:lineRule="auto"/>
        <w:jc w:val="both"/>
        <w:rPr>
          <w:rFonts w:ascii="Arial" w:eastAsia="Arial" w:hAnsi="Arial" w:cs="Arial"/>
          <w:sz w:val="24"/>
          <w:szCs w:val="24"/>
          <w:lang w:val="pt-BR"/>
        </w:rPr>
      </w:pPr>
      <w:r w:rsidRPr="00022246">
        <w:rPr>
          <w:rFonts w:ascii="Arial" w:eastAsia="Arial" w:hAnsi="Arial" w:cs="Arial"/>
          <w:sz w:val="24"/>
          <w:szCs w:val="24"/>
          <w:lang w:val="pt-BR"/>
        </w:rPr>
        <w:t>Prazo limite</w:t>
      </w:r>
      <w:r w:rsidR="1294C6A8" w:rsidRPr="00022246">
        <w:rPr>
          <w:rFonts w:ascii="Arial" w:eastAsia="Arial" w:hAnsi="Arial" w:cs="Arial"/>
          <w:sz w:val="24"/>
          <w:szCs w:val="24"/>
          <w:lang w:val="pt-BR"/>
        </w:rPr>
        <w:t xml:space="preserve"> para as atividades citadas acima, </w:t>
      </w:r>
      <w:r w:rsidR="00EF1E97">
        <w:rPr>
          <w:rFonts w:ascii="Arial" w:eastAsia="Arial" w:hAnsi="Arial" w:cs="Arial"/>
          <w:sz w:val="24"/>
          <w:szCs w:val="24"/>
          <w:lang w:val="pt-BR"/>
        </w:rPr>
        <w:t>30/10</w:t>
      </w:r>
      <w:r w:rsidR="0059490B">
        <w:rPr>
          <w:rFonts w:ascii="Arial" w:eastAsia="Arial" w:hAnsi="Arial" w:cs="Arial"/>
          <w:sz w:val="24"/>
          <w:szCs w:val="24"/>
          <w:lang w:val="pt-BR"/>
        </w:rPr>
        <w:t>/2024</w:t>
      </w:r>
    </w:p>
    <w:p w14:paraId="4FF26035" w14:textId="59FCBAA9" w:rsidR="00E753CB" w:rsidRPr="00022246" w:rsidRDefault="00E753CB" w:rsidP="004B1943">
      <w:pPr>
        <w:tabs>
          <w:tab w:val="left" w:pos="1080"/>
        </w:tabs>
        <w:spacing w:after="240"/>
        <w:rPr>
          <w:rFonts w:ascii="Arial" w:eastAsia="Arial" w:hAnsi="Arial" w:cs="Arial"/>
          <w:sz w:val="24"/>
          <w:szCs w:val="24"/>
          <w:lang w:val="pt-BR"/>
        </w:rPr>
      </w:pPr>
    </w:p>
    <w:p w14:paraId="0D936DEC" w14:textId="172CCD30" w:rsidR="00810990" w:rsidRPr="00022246" w:rsidRDefault="1C0C466C">
      <w:pPr>
        <w:pStyle w:val="Ttulo1"/>
        <w:rPr>
          <w:rFonts w:ascii="Arial" w:eastAsia="Arial" w:hAnsi="Arial" w:cs="Arial"/>
          <w:sz w:val="24"/>
          <w:szCs w:val="24"/>
          <w:lang w:val="pt-BR"/>
        </w:rPr>
      </w:pPr>
      <w:bookmarkStart w:id="7" w:name="_Toc178582024"/>
      <w:r w:rsidRPr="00022246">
        <w:rPr>
          <w:rFonts w:ascii="Arial" w:eastAsia="Arial" w:hAnsi="Arial" w:cs="Arial"/>
          <w:sz w:val="24"/>
          <w:szCs w:val="24"/>
          <w:lang w:val="pt-BR"/>
        </w:rPr>
        <w:t>5</w:t>
      </w:r>
      <w:r w:rsidR="00BC719E" w:rsidRPr="00022246">
        <w:rPr>
          <w:rFonts w:ascii="Arial" w:eastAsia="Arial" w:hAnsi="Arial" w:cs="Arial"/>
          <w:sz w:val="24"/>
          <w:szCs w:val="24"/>
          <w:lang w:val="pt-BR"/>
        </w:rPr>
        <w:t>. Desenvolvimento</w:t>
      </w:r>
      <w:bookmarkEnd w:id="7"/>
    </w:p>
    <w:p w14:paraId="46F01667" w14:textId="0AD73317" w:rsidR="000D2C72" w:rsidRPr="00022246" w:rsidRDefault="00761AF1">
      <w:pPr>
        <w:spacing w:after="240"/>
        <w:rPr>
          <w:rFonts w:ascii="Arial" w:eastAsia="Arial" w:hAnsi="Arial" w:cs="Arial"/>
          <w:sz w:val="24"/>
          <w:szCs w:val="24"/>
          <w:lang w:val="pt-BR"/>
        </w:rPr>
      </w:pPr>
      <w:r>
        <w:rPr>
          <w:rFonts w:ascii="Arial" w:eastAsia="Arial" w:hAnsi="Arial" w:cs="Arial"/>
          <w:sz w:val="24"/>
          <w:szCs w:val="24"/>
          <w:lang w:val="pt-BR"/>
        </w:rPr>
        <w:t xml:space="preserve">Criação do diagrama de negócios para </w:t>
      </w:r>
      <w:r w:rsidR="00135DC3">
        <w:rPr>
          <w:rFonts w:ascii="Arial" w:eastAsia="Arial" w:hAnsi="Arial" w:cs="Arial"/>
          <w:sz w:val="24"/>
          <w:szCs w:val="24"/>
          <w:lang w:val="pt-BR"/>
        </w:rPr>
        <w:t xml:space="preserve">melhor </w:t>
      </w:r>
      <w:r w:rsidR="008512E2">
        <w:rPr>
          <w:rFonts w:ascii="Arial" w:eastAsia="Arial" w:hAnsi="Arial" w:cs="Arial"/>
          <w:sz w:val="24"/>
          <w:szCs w:val="24"/>
          <w:lang w:val="pt-BR"/>
        </w:rPr>
        <w:t xml:space="preserve">entendimento. </w:t>
      </w:r>
      <w:r w:rsidR="00BC719E" w:rsidRPr="00022246">
        <w:rPr>
          <w:rFonts w:ascii="Arial" w:eastAsia="Arial" w:hAnsi="Arial" w:cs="Arial"/>
          <w:sz w:val="24"/>
          <w:szCs w:val="24"/>
          <w:lang w:val="pt-BR"/>
        </w:rPr>
        <w:t xml:space="preserve">Descrição detalhada dos sensores utilizados: sensores de temperatura para monitorar o ambiente e sensores de bloqueio para contabilizar a entrada e saída de animais. Diagrama do sistema mostrando a integração dos sensores no porta-malas. Procedimentos para a configuração e operação dos sensores. </w:t>
      </w:r>
      <w:r w:rsidR="00634BC8">
        <w:rPr>
          <w:rFonts w:ascii="Arial" w:eastAsia="Arial" w:hAnsi="Arial" w:cs="Arial"/>
          <w:sz w:val="24"/>
          <w:szCs w:val="24"/>
          <w:lang w:val="pt-BR"/>
        </w:rPr>
        <w:t>Criação do sinal de alerta para aviso</w:t>
      </w:r>
      <w:r w:rsidR="00BE0E43">
        <w:rPr>
          <w:rFonts w:ascii="Arial" w:eastAsia="Arial" w:hAnsi="Arial" w:cs="Arial"/>
          <w:sz w:val="24"/>
          <w:szCs w:val="24"/>
          <w:lang w:val="pt-BR"/>
        </w:rPr>
        <w:t xml:space="preserve"> do condutor sobre</w:t>
      </w:r>
      <w:r w:rsidR="00B65236">
        <w:rPr>
          <w:rFonts w:ascii="Arial" w:eastAsia="Arial" w:hAnsi="Arial" w:cs="Arial"/>
          <w:sz w:val="24"/>
          <w:szCs w:val="24"/>
          <w:lang w:val="pt-BR"/>
        </w:rPr>
        <w:t xml:space="preserve"> possíveis ações para serem tomadas. </w:t>
      </w:r>
      <w:r w:rsidR="00BC719E" w:rsidRPr="00022246">
        <w:rPr>
          <w:rFonts w:ascii="Arial" w:eastAsia="Arial" w:hAnsi="Arial" w:cs="Arial"/>
          <w:sz w:val="24"/>
          <w:szCs w:val="24"/>
          <w:lang w:val="pt-BR"/>
        </w:rPr>
        <w:t>Análise dos dados coletados e sua utilização para manter as condições ideais de transporte.</w:t>
      </w:r>
      <w:r>
        <w:rPr>
          <w:rFonts w:ascii="Arial" w:eastAsia="Arial" w:hAnsi="Arial" w:cs="Arial"/>
          <w:sz w:val="24"/>
          <w:szCs w:val="24"/>
          <w:lang w:val="pt-BR"/>
        </w:rPr>
        <w:t xml:space="preserve"> </w:t>
      </w:r>
    </w:p>
    <w:p w14:paraId="6415300B" w14:textId="5EBD3496" w:rsidR="00587190" w:rsidRPr="00022246" w:rsidRDefault="00587190" w:rsidP="16456820">
      <w:pPr>
        <w:pStyle w:val="Ttulo1"/>
        <w:spacing w:after="240"/>
        <w:rPr>
          <w:rFonts w:ascii="Arial" w:eastAsia="Arial" w:hAnsi="Arial" w:cs="Arial"/>
          <w:sz w:val="24"/>
          <w:szCs w:val="24"/>
          <w:lang w:val="pt-BR"/>
        </w:rPr>
      </w:pPr>
      <w:r w:rsidRPr="008C482B">
        <w:rPr>
          <w:sz w:val="24"/>
          <w:szCs w:val="24"/>
          <w:lang w:val="pt-BR"/>
        </w:rPr>
        <w:br/>
      </w:r>
      <w:bookmarkStart w:id="8" w:name="_Toc178582025"/>
      <w:r w:rsidR="02DDB52B" w:rsidRPr="00022246">
        <w:rPr>
          <w:rFonts w:ascii="Arial" w:eastAsia="Arial" w:hAnsi="Arial" w:cs="Arial"/>
          <w:sz w:val="24"/>
          <w:szCs w:val="24"/>
          <w:lang w:val="pt-BR"/>
        </w:rPr>
        <w:t xml:space="preserve">6. </w:t>
      </w:r>
      <w:r w:rsidRPr="00022246">
        <w:rPr>
          <w:rFonts w:ascii="Arial" w:eastAsia="Arial" w:hAnsi="Arial" w:cs="Arial"/>
          <w:sz w:val="24"/>
          <w:szCs w:val="24"/>
          <w:lang w:val="pt-BR"/>
        </w:rPr>
        <w:t>BackLog PETCARE: Sensores para Transporte</w:t>
      </w:r>
      <w:r w:rsidR="4FA334C4" w:rsidRPr="00022246">
        <w:rPr>
          <w:rFonts w:ascii="Arial" w:eastAsia="Arial" w:hAnsi="Arial" w:cs="Arial"/>
          <w:sz w:val="24"/>
          <w:szCs w:val="24"/>
          <w:lang w:val="pt-BR"/>
        </w:rPr>
        <w:t xml:space="preserve"> </w:t>
      </w:r>
      <w:r w:rsidR="0FE21F57" w:rsidRPr="00022246">
        <w:rPr>
          <w:rFonts w:ascii="Arial" w:eastAsia="Arial" w:hAnsi="Arial" w:cs="Arial"/>
          <w:sz w:val="24"/>
          <w:szCs w:val="24"/>
          <w:lang w:val="pt-BR"/>
        </w:rPr>
        <w:t>Animais</w:t>
      </w:r>
      <w:bookmarkEnd w:id="8"/>
    </w:p>
    <w:p w14:paraId="4202002B" w14:textId="002A0BD0" w:rsidR="08396095" w:rsidRPr="00022246" w:rsidRDefault="08396095">
      <w:pPr>
        <w:rPr>
          <w:rFonts w:ascii="Arial" w:eastAsia="Arial" w:hAnsi="Arial" w:cs="Arial"/>
          <w:sz w:val="24"/>
          <w:szCs w:val="24"/>
          <w:lang w:val="pt-BR"/>
        </w:rPr>
      </w:pPr>
    </w:p>
    <w:p w14:paraId="6FD557DC" w14:textId="77777777" w:rsidR="00587190" w:rsidRPr="00022246" w:rsidRDefault="00587190" w:rsidP="00587190">
      <w:pPr>
        <w:rPr>
          <w:rFonts w:ascii="Arial" w:eastAsia="Arial" w:hAnsi="Arial" w:cs="Arial"/>
          <w:sz w:val="24"/>
          <w:szCs w:val="24"/>
          <w:lang w:val="pt-BR"/>
        </w:rPr>
      </w:pPr>
    </w:p>
    <w:p w14:paraId="3E948326" w14:textId="7F0F47E4" w:rsidR="31963594" w:rsidRPr="00022246" w:rsidRDefault="31963594" w:rsidP="16456820">
      <w:pPr>
        <w:spacing w:after="240"/>
        <w:rPr>
          <w:rFonts w:ascii="Arial" w:eastAsia="Arial" w:hAnsi="Arial" w:cs="Arial"/>
          <w:sz w:val="24"/>
          <w:szCs w:val="24"/>
          <w:lang w:val="pt-BR"/>
        </w:rPr>
      </w:pPr>
    </w:p>
    <w:p w14:paraId="22E463F6" w14:textId="6B4A498F" w:rsidR="16456820" w:rsidRPr="00022246" w:rsidRDefault="16456820" w:rsidP="16456820">
      <w:pPr>
        <w:spacing w:after="240"/>
        <w:rPr>
          <w:rFonts w:ascii="Arial" w:eastAsia="Arial" w:hAnsi="Arial" w:cs="Arial"/>
          <w:sz w:val="24"/>
          <w:szCs w:val="24"/>
          <w:lang w:val="pt-BR"/>
        </w:rPr>
      </w:pPr>
    </w:p>
    <w:p w14:paraId="19DAA7D9" w14:textId="7C57A52A" w:rsidR="08396095" w:rsidRPr="00022246" w:rsidRDefault="08396095" w:rsidP="08396095">
      <w:pPr>
        <w:spacing w:after="240"/>
        <w:rPr>
          <w:rFonts w:ascii="Arial" w:eastAsia="Arial" w:hAnsi="Arial" w:cs="Arial"/>
          <w:sz w:val="24"/>
          <w:szCs w:val="24"/>
          <w:lang w:val="pt-BR"/>
        </w:rPr>
      </w:pPr>
    </w:p>
    <w:p w14:paraId="758766B4" w14:textId="1EA6A0C6" w:rsidR="00587190" w:rsidRPr="00022246" w:rsidRDefault="6A752ACD" w:rsidP="00587190">
      <w:pPr>
        <w:pStyle w:val="Ttulo1"/>
        <w:rPr>
          <w:rFonts w:ascii="Arial" w:eastAsia="Arial" w:hAnsi="Arial" w:cs="Arial"/>
          <w:sz w:val="24"/>
          <w:szCs w:val="24"/>
          <w:lang w:val="pt-BR"/>
        </w:rPr>
      </w:pPr>
      <w:bookmarkStart w:id="9" w:name="_Toc178582026"/>
      <w:r w:rsidRPr="00022246">
        <w:rPr>
          <w:rFonts w:ascii="Arial" w:eastAsia="Arial" w:hAnsi="Arial" w:cs="Arial"/>
          <w:sz w:val="24"/>
          <w:szCs w:val="24"/>
          <w:lang w:val="pt-BR"/>
        </w:rPr>
        <w:lastRenderedPageBreak/>
        <w:t>7</w:t>
      </w:r>
      <w:r w:rsidR="00587190" w:rsidRPr="00022246">
        <w:rPr>
          <w:rFonts w:ascii="Arial" w:eastAsia="Arial" w:hAnsi="Arial" w:cs="Arial"/>
          <w:sz w:val="24"/>
          <w:szCs w:val="24"/>
          <w:lang w:val="pt-BR"/>
        </w:rPr>
        <w:t>. Conclusão</w:t>
      </w:r>
      <w:bookmarkEnd w:id="9"/>
    </w:p>
    <w:p w14:paraId="093F7678" w14:textId="3E8B5B07" w:rsidR="00037B5D" w:rsidRPr="00022246" w:rsidRDefault="741D4461">
      <w:pPr>
        <w:spacing w:after="240"/>
        <w:rPr>
          <w:rFonts w:ascii="Arial" w:eastAsia="Arial" w:hAnsi="Arial" w:cs="Arial"/>
          <w:sz w:val="24"/>
          <w:szCs w:val="24"/>
          <w:lang w:val="pt-BR"/>
        </w:rPr>
      </w:pPr>
      <w:r w:rsidRPr="00022246">
        <w:rPr>
          <w:rFonts w:ascii="Arial" w:eastAsia="Arial" w:hAnsi="Arial" w:cs="Arial"/>
          <w:sz w:val="24"/>
          <w:szCs w:val="24"/>
          <w:lang w:val="pt-BR"/>
        </w:rPr>
        <w:t>O projeto visa</w:t>
      </w:r>
      <w:r w:rsidR="524AE4E6" w:rsidRPr="00022246">
        <w:rPr>
          <w:rFonts w:ascii="Arial" w:eastAsia="Arial" w:hAnsi="Arial" w:cs="Arial"/>
          <w:sz w:val="24"/>
          <w:szCs w:val="24"/>
          <w:lang w:val="pt-BR"/>
        </w:rPr>
        <w:t xml:space="preserve"> mudar para sempre a forma como lidamos com o transporte de Pets no Brasil e no Mundo. Começando pelo transporte em terra, temos o dever de</w:t>
      </w:r>
      <w:r w:rsidR="00587190" w:rsidRPr="00022246">
        <w:rPr>
          <w:rFonts w:ascii="Arial" w:eastAsia="Arial" w:hAnsi="Arial" w:cs="Arial"/>
          <w:sz w:val="24"/>
          <w:szCs w:val="24"/>
          <w:lang w:val="pt-BR"/>
        </w:rPr>
        <w:t xml:space="preserve"> proporcionar um transporte seguro e monitorado para animais, utilizando tecnologias avançadas de sensores para garantir o bem-estar e a segurança dos mesmos durante o transporte. Com o uso de sensores de temperatura e bloqueio, é possível não apenas monitorar as condições ambientais, mas também controlar o fluxo de animais</w:t>
      </w:r>
      <w:r w:rsidR="21677519" w:rsidRPr="00022246">
        <w:rPr>
          <w:rFonts w:ascii="Arial" w:eastAsia="Arial" w:hAnsi="Arial" w:cs="Arial"/>
          <w:sz w:val="24"/>
          <w:szCs w:val="24"/>
          <w:lang w:val="pt-BR"/>
        </w:rPr>
        <w:t>.</w:t>
      </w:r>
      <w:r w:rsidRPr="00022246">
        <w:rPr>
          <w:rFonts w:ascii="Arial" w:eastAsia="Arial" w:hAnsi="Arial" w:cs="Arial"/>
          <w:sz w:val="24"/>
          <w:szCs w:val="24"/>
          <w:lang w:val="pt-BR"/>
        </w:rPr>
        <w:t xml:space="preserve"> </w:t>
      </w:r>
      <w:r w:rsidR="24F5634E" w:rsidRPr="00022246">
        <w:rPr>
          <w:rFonts w:ascii="Arial" w:eastAsia="Arial" w:hAnsi="Arial" w:cs="Arial"/>
          <w:sz w:val="24"/>
          <w:szCs w:val="24"/>
          <w:lang w:val="pt-BR"/>
        </w:rPr>
        <w:t xml:space="preserve">O PetCare </w:t>
      </w:r>
      <w:r w:rsidR="4ED24C0E" w:rsidRPr="00022246">
        <w:rPr>
          <w:rFonts w:ascii="Arial" w:eastAsia="Arial" w:hAnsi="Arial" w:cs="Arial"/>
          <w:sz w:val="24"/>
          <w:szCs w:val="24"/>
          <w:lang w:val="pt-BR"/>
        </w:rPr>
        <w:t>caminhará</w:t>
      </w:r>
      <w:r w:rsidR="142158E7" w:rsidRPr="00022246">
        <w:rPr>
          <w:rFonts w:ascii="Arial" w:eastAsia="Arial" w:hAnsi="Arial" w:cs="Arial"/>
          <w:sz w:val="24"/>
          <w:szCs w:val="24"/>
          <w:lang w:val="pt-BR"/>
        </w:rPr>
        <w:t xml:space="preserve"> rumo </w:t>
      </w:r>
      <w:r w:rsidR="00D31A05" w:rsidRPr="00022246">
        <w:rPr>
          <w:rFonts w:ascii="Arial" w:eastAsia="Arial" w:hAnsi="Arial" w:cs="Arial"/>
          <w:sz w:val="24"/>
          <w:szCs w:val="24"/>
          <w:lang w:val="pt-BR"/>
        </w:rPr>
        <w:t>a</w:t>
      </w:r>
      <w:r w:rsidR="00587190" w:rsidRPr="00022246">
        <w:rPr>
          <w:rFonts w:ascii="Arial" w:eastAsia="Arial" w:hAnsi="Arial" w:cs="Arial"/>
          <w:sz w:val="24"/>
          <w:szCs w:val="24"/>
          <w:lang w:val="pt-BR"/>
        </w:rPr>
        <w:t xml:space="preserve"> um transporte </w:t>
      </w:r>
      <w:r w:rsidR="03D93397" w:rsidRPr="00022246">
        <w:rPr>
          <w:rFonts w:ascii="Arial" w:eastAsia="Arial" w:hAnsi="Arial" w:cs="Arial"/>
          <w:sz w:val="24"/>
          <w:szCs w:val="24"/>
          <w:lang w:val="pt-BR"/>
        </w:rPr>
        <w:t>mais</w:t>
      </w:r>
      <w:r w:rsidR="142158E7" w:rsidRPr="00022246">
        <w:rPr>
          <w:rFonts w:ascii="Arial" w:eastAsia="Arial" w:hAnsi="Arial" w:cs="Arial"/>
          <w:sz w:val="24"/>
          <w:szCs w:val="24"/>
          <w:lang w:val="pt-BR"/>
        </w:rPr>
        <w:t xml:space="preserve"> respeitoso, </w:t>
      </w:r>
      <w:r w:rsidR="00587190" w:rsidRPr="00022246">
        <w:rPr>
          <w:rFonts w:ascii="Arial" w:eastAsia="Arial" w:hAnsi="Arial" w:cs="Arial"/>
          <w:sz w:val="24"/>
          <w:szCs w:val="24"/>
          <w:lang w:val="pt-BR"/>
        </w:rPr>
        <w:t>ético e seguro</w:t>
      </w:r>
      <w:r w:rsidR="28B7C34A" w:rsidRPr="00022246">
        <w:rPr>
          <w:rFonts w:ascii="Arial" w:eastAsia="Arial" w:hAnsi="Arial" w:cs="Arial"/>
          <w:sz w:val="24"/>
          <w:szCs w:val="24"/>
          <w:lang w:val="pt-BR"/>
        </w:rPr>
        <w:t xml:space="preserve"> para com </w:t>
      </w:r>
      <w:r w:rsidR="7BD040DA" w:rsidRPr="00022246">
        <w:rPr>
          <w:rFonts w:ascii="Arial" w:eastAsia="Arial" w:hAnsi="Arial" w:cs="Arial"/>
          <w:sz w:val="24"/>
          <w:szCs w:val="24"/>
          <w:lang w:val="pt-BR"/>
        </w:rPr>
        <w:t>eles</w:t>
      </w:r>
      <w:r w:rsidR="3F349619" w:rsidRPr="00022246">
        <w:rPr>
          <w:rFonts w:ascii="Arial" w:eastAsia="Arial" w:hAnsi="Arial" w:cs="Arial"/>
          <w:sz w:val="24"/>
          <w:szCs w:val="24"/>
          <w:lang w:val="pt-BR"/>
        </w:rPr>
        <w:t xml:space="preserve">. </w:t>
      </w:r>
    </w:p>
    <w:p w14:paraId="5F6F7448" w14:textId="6240442C" w:rsidR="08396095" w:rsidRPr="00022246" w:rsidRDefault="08396095" w:rsidP="08396095">
      <w:pPr>
        <w:spacing w:after="240"/>
        <w:rPr>
          <w:rFonts w:ascii="Arial" w:eastAsia="Arial" w:hAnsi="Arial" w:cs="Arial"/>
          <w:sz w:val="24"/>
          <w:szCs w:val="24"/>
          <w:lang w:val="pt-BR"/>
        </w:rPr>
      </w:pPr>
    </w:p>
    <w:p w14:paraId="6E779CFB" w14:textId="56F7265D" w:rsidR="08396095" w:rsidRPr="00022246" w:rsidRDefault="08396095" w:rsidP="08396095">
      <w:pPr>
        <w:spacing w:after="240"/>
        <w:rPr>
          <w:rFonts w:ascii="Arial" w:eastAsia="Arial" w:hAnsi="Arial" w:cs="Arial"/>
          <w:sz w:val="24"/>
          <w:szCs w:val="24"/>
          <w:lang w:val="pt-BR"/>
        </w:rPr>
      </w:pPr>
    </w:p>
    <w:p w14:paraId="24724C0A" w14:textId="2288F382" w:rsidR="001B3E11" w:rsidRPr="00022246" w:rsidRDefault="001B3E11" w:rsidP="16456820">
      <w:pPr>
        <w:spacing w:after="240"/>
        <w:rPr>
          <w:rFonts w:ascii="Arial" w:eastAsia="Arial" w:hAnsi="Arial" w:cs="Arial"/>
          <w:sz w:val="24"/>
          <w:szCs w:val="24"/>
          <w:lang w:val="pt-BR"/>
        </w:rPr>
      </w:pPr>
    </w:p>
    <w:p w14:paraId="34FE41BB" w14:textId="71F44137" w:rsidR="5CC942A8" w:rsidRPr="00022246" w:rsidRDefault="5CC942A8" w:rsidP="5CC942A8">
      <w:pPr>
        <w:spacing w:after="240"/>
        <w:rPr>
          <w:rFonts w:ascii="Arial" w:eastAsia="Arial" w:hAnsi="Arial" w:cs="Arial"/>
          <w:sz w:val="24"/>
          <w:szCs w:val="24"/>
          <w:lang w:val="pt-BR"/>
        </w:rPr>
      </w:pPr>
    </w:p>
    <w:p w14:paraId="35AE5370" w14:textId="06155248" w:rsidR="5CC942A8" w:rsidRPr="00022246" w:rsidRDefault="5CC942A8" w:rsidP="5CC942A8">
      <w:pPr>
        <w:spacing w:after="240"/>
        <w:rPr>
          <w:rFonts w:ascii="Arial" w:eastAsia="Arial" w:hAnsi="Arial" w:cs="Arial"/>
          <w:sz w:val="24"/>
          <w:szCs w:val="24"/>
          <w:lang w:val="pt-BR"/>
        </w:rPr>
      </w:pPr>
    </w:p>
    <w:p w14:paraId="5125484F" w14:textId="0C4E26E1" w:rsidR="5CC942A8" w:rsidRPr="00022246" w:rsidRDefault="5CC942A8" w:rsidP="5CC942A8">
      <w:pPr>
        <w:spacing w:after="240"/>
        <w:rPr>
          <w:rFonts w:ascii="Arial" w:eastAsia="Arial" w:hAnsi="Arial" w:cs="Arial"/>
          <w:sz w:val="24"/>
          <w:szCs w:val="24"/>
          <w:lang w:val="pt-BR"/>
        </w:rPr>
      </w:pPr>
    </w:p>
    <w:p w14:paraId="6FDB08DB" w14:textId="6712B5B2" w:rsidR="5CC942A8" w:rsidRPr="00022246" w:rsidRDefault="5CC942A8" w:rsidP="5CC942A8">
      <w:pPr>
        <w:spacing w:after="240"/>
        <w:rPr>
          <w:rFonts w:ascii="Arial" w:eastAsia="Arial" w:hAnsi="Arial" w:cs="Arial"/>
          <w:sz w:val="24"/>
          <w:szCs w:val="24"/>
          <w:lang w:val="pt-BR"/>
        </w:rPr>
      </w:pPr>
    </w:p>
    <w:p w14:paraId="1CD060E9" w14:textId="5C403767" w:rsidR="5CC942A8" w:rsidRPr="00022246" w:rsidRDefault="5CC942A8" w:rsidP="5CC942A8">
      <w:pPr>
        <w:spacing w:after="240"/>
        <w:rPr>
          <w:rFonts w:ascii="Arial" w:eastAsia="Arial" w:hAnsi="Arial" w:cs="Arial"/>
          <w:sz w:val="24"/>
          <w:szCs w:val="24"/>
          <w:lang w:val="pt-BR"/>
        </w:rPr>
      </w:pPr>
    </w:p>
    <w:p w14:paraId="7B64CB6D" w14:textId="4A84C6D2" w:rsidR="5CC942A8" w:rsidRPr="00022246" w:rsidRDefault="5CC942A8" w:rsidP="5CC942A8">
      <w:pPr>
        <w:spacing w:after="240"/>
        <w:rPr>
          <w:rFonts w:ascii="Arial" w:eastAsia="Arial" w:hAnsi="Arial" w:cs="Arial"/>
          <w:sz w:val="24"/>
          <w:szCs w:val="24"/>
          <w:lang w:val="pt-BR"/>
        </w:rPr>
      </w:pPr>
    </w:p>
    <w:p w14:paraId="01A8ECE4" w14:textId="556D19D3" w:rsidR="5CC942A8" w:rsidRPr="00022246" w:rsidRDefault="5CC942A8" w:rsidP="5CC942A8">
      <w:pPr>
        <w:spacing w:after="240"/>
        <w:rPr>
          <w:rFonts w:ascii="Arial" w:eastAsia="Arial" w:hAnsi="Arial" w:cs="Arial"/>
          <w:sz w:val="24"/>
          <w:szCs w:val="24"/>
          <w:lang w:val="pt-BR"/>
        </w:rPr>
      </w:pPr>
    </w:p>
    <w:p w14:paraId="623F5921" w14:textId="12F3D0B1" w:rsidR="5CC942A8" w:rsidRPr="00022246" w:rsidRDefault="5CC942A8" w:rsidP="5CC942A8">
      <w:pPr>
        <w:spacing w:after="240"/>
        <w:rPr>
          <w:rFonts w:ascii="Arial" w:eastAsia="Arial" w:hAnsi="Arial" w:cs="Arial"/>
          <w:sz w:val="24"/>
          <w:szCs w:val="24"/>
          <w:lang w:val="pt-BR"/>
        </w:rPr>
      </w:pPr>
    </w:p>
    <w:p w14:paraId="3E7A56BB" w14:textId="527F4A43" w:rsidR="5CC942A8" w:rsidRPr="00022246" w:rsidRDefault="5CC942A8" w:rsidP="5CC942A8">
      <w:pPr>
        <w:spacing w:after="240"/>
        <w:rPr>
          <w:rFonts w:ascii="Arial" w:eastAsia="Arial" w:hAnsi="Arial" w:cs="Arial"/>
          <w:sz w:val="24"/>
          <w:szCs w:val="24"/>
          <w:lang w:val="pt-BR"/>
        </w:rPr>
      </w:pPr>
    </w:p>
    <w:p w14:paraId="4969C1CA" w14:textId="4FFA6434" w:rsidR="00E753CB" w:rsidRPr="00022246" w:rsidRDefault="50466DB6" w:rsidP="08396095">
      <w:pPr>
        <w:pStyle w:val="Ttulo1"/>
        <w:spacing w:after="240"/>
        <w:rPr>
          <w:rFonts w:ascii="Arial" w:eastAsia="Arial" w:hAnsi="Arial" w:cs="Arial"/>
          <w:sz w:val="24"/>
          <w:szCs w:val="24"/>
          <w:lang w:val="pt-BR"/>
        </w:rPr>
      </w:pPr>
      <w:bookmarkStart w:id="10" w:name="_Toc178582027"/>
      <w:r w:rsidRPr="00022246">
        <w:rPr>
          <w:rFonts w:ascii="Arial" w:eastAsia="Arial" w:hAnsi="Arial" w:cs="Arial"/>
          <w:sz w:val="24"/>
          <w:szCs w:val="24"/>
          <w:lang w:val="pt-BR"/>
        </w:rPr>
        <w:t>R</w:t>
      </w:r>
      <w:r w:rsidRPr="00022246">
        <w:rPr>
          <w:rFonts w:ascii="Arial" w:eastAsia="Arial" w:hAnsi="Arial" w:cs="Arial"/>
          <w:caps w:val="0"/>
          <w:sz w:val="24"/>
          <w:szCs w:val="24"/>
          <w:lang w:val="pt-BR"/>
        </w:rPr>
        <w:t>eferências</w:t>
      </w:r>
      <w:bookmarkEnd w:id="10"/>
    </w:p>
    <w:p w14:paraId="5F52D6F5" w14:textId="2D20C609" w:rsidR="00E753CB" w:rsidRPr="00022246" w:rsidRDefault="00E753CB" w:rsidP="08396095">
      <w:pPr>
        <w:spacing w:after="240"/>
        <w:rPr>
          <w:rFonts w:ascii="Arial" w:eastAsia="Arial" w:hAnsi="Arial" w:cs="Arial"/>
          <w:sz w:val="24"/>
          <w:szCs w:val="24"/>
          <w:lang w:val="pt-BR"/>
        </w:rPr>
      </w:pPr>
      <w:r w:rsidRPr="00022246">
        <w:rPr>
          <w:rFonts w:ascii="Arial" w:eastAsia="Arial" w:hAnsi="Arial" w:cs="Arial"/>
          <w:sz w:val="24"/>
          <w:szCs w:val="24"/>
          <w:lang w:val="pt-BR"/>
        </w:rPr>
        <w:t xml:space="preserve">SILBERSCHATZ, Abraham; KORTH, Henry K.; SUDARSHAN, S. </w:t>
      </w:r>
      <w:r w:rsidRPr="00022246">
        <w:rPr>
          <w:rFonts w:ascii="Arial" w:eastAsia="Arial" w:hAnsi="Arial" w:cs="Arial"/>
          <w:b/>
          <w:sz w:val="24"/>
          <w:szCs w:val="24"/>
          <w:lang w:val="pt-BR"/>
        </w:rPr>
        <w:t>Banco de</w:t>
      </w:r>
      <w:r w:rsidR="00587190" w:rsidRPr="008C482B">
        <w:rPr>
          <w:sz w:val="24"/>
          <w:szCs w:val="24"/>
          <w:lang w:val="pt-BR"/>
        </w:rPr>
        <w:br/>
      </w:r>
      <w:r w:rsidRPr="00022246">
        <w:rPr>
          <w:rFonts w:ascii="Arial" w:eastAsia="Arial" w:hAnsi="Arial" w:cs="Arial"/>
          <w:b/>
          <w:sz w:val="24"/>
          <w:szCs w:val="24"/>
          <w:lang w:val="pt-BR"/>
        </w:rPr>
        <w:t>dados: projeto, implementação e gerenciamento.</w:t>
      </w:r>
      <w:r w:rsidRPr="00022246">
        <w:rPr>
          <w:rFonts w:ascii="Arial" w:eastAsia="Arial" w:hAnsi="Arial" w:cs="Arial"/>
          <w:sz w:val="24"/>
          <w:szCs w:val="24"/>
          <w:lang w:val="pt-BR"/>
        </w:rPr>
        <w:t xml:space="preserve"> 6. ed. São Paulo: McGraw-Hill, 2011.</w:t>
      </w:r>
    </w:p>
    <w:p w14:paraId="28778C0D" w14:textId="183685CC" w:rsidR="00E753CB" w:rsidRPr="00022246" w:rsidRDefault="00E753CB" w:rsidP="08396095">
      <w:pPr>
        <w:spacing w:after="240"/>
        <w:rPr>
          <w:rFonts w:ascii="Arial" w:eastAsia="Arial" w:hAnsi="Arial" w:cs="Arial"/>
          <w:sz w:val="24"/>
          <w:szCs w:val="24"/>
          <w:lang w:val="pt-BR"/>
        </w:rPr>
      </w:pPr>
      <w:r w:rsidRPr="00022246">
        <w:rPr>
          <w:rFonts w:ascii="Arial" w:eastAsia="Arial" w:hAnsi="Arial" w:cs="Arial"/>
          <w:sz w:val="24"/>
          <w:szCs w:val="24"/>
          <w:lang w:val="pt-BR"/>
        </w:rPr>
        <w:lastRenderedPageBreak/>
        <w:t xml:space="preserve">OLIVEIRA, Maria. </w:t>
      </w:r>
      <w:r w:rsidRPr="00022246">
        <w:rPr>
          <w:rFonts w:ascii="Arial" w:eastAsia="Arial" w:hAnsi="Arial" w:cs="Arial"/>
          <w:b/>
          <w:sz w:val="24"/>
          <w:szCs w:val="24"/>
          <w:lang w:val="pt-BR"/>
        </w:rPr>
        <w:t>A importância da segurança em sistemas.</w:t>
      </w:r>
      <w:r w:rsidRPr="00022246">
        <w:rPr>
          <w:rFonts w:ascii="Arial" w:eastAsia="Arial" w:hAnsi="Arial" w:cs="Arial"/>
          <w:sz w:val="24"/>
          <w:szCs w:val="24"/>
          <w:lang w:val="pt-BR"/>
        </w:rPr>
        <w:t xml:space="preserve"> </w:t>
      </w:r>
      <w:r w:rsidR="0B22367C" w:rsidRPr="00022246">
        <w:rPr>
          <w:rFonts w:ascii="Arial" w:eastAsia="Arial" w:hAnsi="Arial" w:cs="Arial"/>
          <w:sz w:val="24"/>
          <w:szCs w:val="24"/>
          <w:lang w:val="pt-BR"/>
        </w:rPr>
        <w:t>Revista de</w:t>
      </w:r>
      <w:r w:rsidR="00587190" w:rsidRPr="008C482B">
        <w:rPr>
          <w:sz w:val="24"/>
          <w:szCs w:val="24"/>
          <w:lang w:val="pt-BR"/>
        </w:rPr>
        <w:br/>
      </w:r>
      <w:r w:rsidRPr="00022246">
        <w:rPr>
          <w:rFonts w:ascii="Arial" w:eastAsia="Arial" w:hAnsi="Arial" w:cs="Arial"/>
          <w:sz w:val="24"/>
          <w:szCs w:val="24"/>
          <w:lang w:val="pt-BR"/>
        </w:rPr>
        <w:t>Tecnologia, São Paulo, v. 12, n. 3, p. 45-60, jul. 2023.</w:t>
      </w:r>
    </w:p>
    <w:p w14:paraId="524821AB" w14:textId="77777777" w:rsidR="00191593" w:rsidRDefault="00587190" w:rsidP="08396095">
      <w:pPr>
        <w:spacing w:after="240"/>
        <w:rPr>
          <w:rFonts w:ascii="Arial" w:eastAsia="Arial" w:hAnsi="Arial" w:cs="Arial"/>
          <w:sz w:val="24"/>
          <w:szCs w:val="24"/>
          <w:lang w:val="pt-BR"/>
        </w:rPr>
      </w:pPr>
      <w:r w:rsidRPr="006F1A92">
        <w:rPr>
          <w:sz w:val="24"/>
          <w:szCs w:val="24"/>
          <w:lang w:val="pt-BR"/>
        </w:rPr>
        <w:br/>
      </w:r>
      <w:r w:rsidR="0B22367C" w:rsidRPr="00022246">
        <w:rPr>
          <w:rFonts w:ascii="Arial" w:eastAsia="Arial" w:hAnsi="Arial" w:cs="Arial"/>
          <w:sz w:val="24"/>
          <w:szCs w:val="24"/>
          <w:lang w:val="pt-BR"/>
        </w:rPr>
        <w:t xml:space="preserve">SOUSA, João. </w:t>
      </w:r>
      <w:r w:rsidR="0B22367C" w:rsidRPr="00022246">
        <w:rPr>
          <w:rFonts w:ascii="Arial" w:eastAsia="Arial" w:hAnsi="Arial" w:cs="Arial"/>
          <w:b/>
          <w:sz w:val="24"/>
          <w:szCs w:val="24"/>
          <w:lang w:val="pt-BR"/>
        </w:rPr>
        <w:t>Análise de algoritmos em sistemas distribuídos.</w:t>
      </w:r>
      <w:r w:rsidR="0B22367C" w:rsidRPr="00022246">
        <w:rPr>
          <w:rFonts w:ascii="Arial" w:eastAsia="Arial" w:hAnsi="Arial" w:cs="Arial"/>
          <w:sz w:val="24"/>
          <w:szCs w:val="24"/>
          <w:lang w:val="pt-BR"/>
        </w:rPr>
        <w:t xml:space="preserve"> 2020. 150 </w:t>
      </w:r>
      <w:proofErr w:type="spellStart"/>
      <w:proofErr w:type="gramStart"/>
      <w:r w:rsidR="0B22367C" w:rsidRPr="00022246">
        <w:rPr>
          <w:rFonts w:ascii="Arial" w:eastAsia="Arial" w:hAnsi="Arial" w:cs="Arial"/>
          <w:sz w:val="24"/>
          <w:szCs w:val="24"/>
          <w:lang w:val="pt-BR"/>
        </w:rPr>
        <w:t>f.Tese</w:t>
      </w:r>
      <w:proofErr w:type="spellEnd"/>
      <w:proofErr w:type="gramEnd"/>
      <w:r w:rsidR="0B22367C" w:rsidRPr="00022246">
        <w:rPr>
          <w:rFonts w:ascii="Arial" w:eastAsia="Arial" w:hAnsi="Arial" w:cs="Arial"/>
          <w:sz w:val="24"/>
          <w:szCs w:val="24"/>
          <w:lang w:val="pt-BR"/>
        </w:rPr>
        <w:t xml:space="preserve"> (Doutorado) – Universidade de São Paulo, São Paulo, 2020.</w:t>
      </w:r>
      <w:r w:rsidRPr="008C482B">
        <w:rPr>
          <w:sz w:val="24"/>
          <w:szCs w:val="24"/>
          <w:lang w:val="pt-BR"/>
        </w:rPr>
        <w:br/>
      </w:r>
      <w:r w:rsidRPr="008C482B">
        <w:rPr>
          <w:sz w:val="24"/>
          <w:szCs w:val="24"/>
          <w:lang w:val="pt-BR"/>
        </w:rPr>
        <w:br/>
      </w:r>
      <w:r w:rsidR="0B22367C" w:rsidRPr="00022246">
        <w:rPr>
          <w:rFonts w:ascii="Arial" w:eastAsia="Arial" w:hAnsi="Arial" w:cs="Arial"/>
          <w:sz w:val="24"/>
          <w:szCs w:val="24"/>
          <w:lang w:val="pt-BR"/>
        </w:rPr>
        <w:t>LIMA, Fernanda.</w:t>
      </w:r>
      <w:r w:rsidR="0B22367C" w:rsidRPr="00022246">
        <w:rPr>
          <w:rFonts w:ascii="Arial" w:eastAsia="Arial" w:hAnsi="Arial" w:cs="Arial"/>
          <w:b/>
          <w:sz w:val="24"/>
          <w:szCs w:val="24"/>
          <w:lang w:val="pt-BR"/>
        </w:rPr>
        <w:t xml:space="preserve"> O impacto das novas tecnologias na educação. 2019</w:t>
      </w:r>
      <w:r w:rsidR="0B22367C" w:rsidRPr="00022246">
        <w:rPr>
          <w:rFonts w:ascii="Arial" w:eastAsia="Arial" w:hAnsi="Arial" w:cs="Arial"/>
          <w:sz w:val="24"/>
          <w:szCs w:val="24"/>
          <w:lang w:val="pt-BR"/>
        </w:rPr>
        <w:t xml:space="preserve">. 120 </w:t>
      </w:r>
      <w:proofErr w:type="spellStart"/>
      <w:proofErr w:type="gramStart"/>
      <w:r w:rsidR="0B22367C" w:rsidRPr="00022246">
        <w:rPr>
          <w:rFonts w:ascii="Arial" w:eastAsia="Arial" w:hAnsi="Arial" w:cs="Arial"/>
          <w:sz w:val="24"/>
          <w:szCs w:val="24"/>
          <w:lang w:val="pt-BR"/>
        </w:rPr>
        <w:t>f.Dissertação</w:t>
      </w:r>
      <w:proofErr w:type="spellEnd"/>
      <w:proofErr w:type="gramEnd"/>
      <w:r w:rsidR="0B22367C" w:rsidRPr="00022246">
        <w:rPr>
          <w:rFonts w:ascii="Arial" w:eastAsia="Arial" w:hAnsi="Arial" w:cs="Arial"/>
          <w:sz w:val="24"/>
          <w:szCs w:val="24"/>
          <w:lang w:val="pt-BR"/>
        </w:rPr>
        <w:t xml:space="preserve"> (Mestrado) – Universidade Federal do Rio de Janeiro, Rio de</w:t>
      </w:r>
      <w:r w:rsidR="101256EB" w:rsidRPr="00022246">
        <w:rPr>
          <w:rFonts w:ascii="Arial" w:eastAsia="Arial" w:hAnsi="Arial" w:cs="Arial"/>
          <w:sz w:val="24"/>
          <w:szCs w:val="24"/>
          <w:lang w:val="pt-BR"/>
        </w:rPr>
        <w:t xml:space="preserve"> </w:t>
      </w:r>
      <w:r w:rsidR="0B22367C" w:rsidRPr="00022246">
        <w:rPr>
          <w:rFonts w:ascii="Arial" w:eastAsia="Arial" w:hAnsi="Arial" w:cs="Arial"/>
          <w:sz w:val="24"/>
          <w:szCs w:val="24"/>
          <w:lang w:val="pt-BR"/>
        </w:rPr>
        <w:t>Janeiro, 2019.</w:t>
      </w:r>
    </w:p>
    <w:p w14:paraId="1AFC099B" w14:textId="42DA456A" w:rsidR="00587190" w:rsidRPr="00022246" w:rsidRDefault="00191593" w:rsidP="000A1D04">
      <w:pPr>
        <w:spacing w:after="240"/>
        <w:rPr>
          <w:rFonts w:ascii="Arial" w:eastAsia="Arial" w:hAnsi="Arial" w:cs="Arial"/>
          <w:sz w:val="24"/>
          <w:szCs w:val="24"/>
          <w:lang w:val="pt-BR"/>
        </w:rPr>
      </w:pPr>
      <w:r>
        <w:rPr>
          <w:rFonts w:ascii="Arial" w:eastAsia="Arial" w:hAnsi="Arial" w:cs="Arial"/>
          <w:sz w:val="24"/>
          <w:szCs w:val="24"/>
          <w:lang w:val="pt-BR"/>
        </w:rPr>
        <w:t xml:space="preserve">LIMA, Monique. </w:t>
      </w:r>
      <w:r w:rsidR="000A1D04" w:rsidRPr="000A1D04">
        <w:rPr>
          <w:rFonts w:ascii="Arial" w:eastAsia="Arial" w:hAnsi="Arial" w:cs="Arial"/>
          <w:b/>
          <w:bCs/>
          <w:sz w:val="24"/>
          <w:szCs w:val="24"/>
          <w:lang w:val="pt-BR"/>
        </w:rPr>
        <w:t>Brasil é o terceiro país com mais pets; setor fatura R$ 52 bilhões</w:t>
      </w:r>
      <w:r w:rsidR="005968ED">
        <w:rPr>
          <w:rFonts w:ascii="Arial" w:eastAsia="Arial" w:hAnsi="Arial" w:cs="Arial"/>
          <w:b/>
          <w:bCs/>
          <w:sz w:val="24"/>
          <w:szCs w:val="24"/>
          <w:lang w:val="pt-BR"/>
        </w:rPr>
        <w:t>.</w:t>
      </w:r>
      <w:r w:rsidR="005968ED">
        <w:rPr>
          <w:rFonts w:ascii="Arial" w:eastAsia="Arial" w:hAnsi="Arial" w:cs="Arial"/>
          <w:sz w:val="24"/>
          <w:szCs w:val="24"/>
          <w:lang w:val="pt-BR"/>
        </w:rPr>
        <w:t xml:space="preserve"> Acesso</w:t>
      </w:r>
      <w:r w:rsidR="000A1D04" w:rsidRPr="000A1D04">
        <w:rPr>
          <w:rFonts w:ascii="Arial" w:eastAsia="Arial" w:hAnsi="Arial" w:cs="Arial"/>
          <w:sz w:val="24"/>
          <w:szCs w:val="24"/>
          <w:lang w:val="pt-BR"/>
        </w:rPr>
        <w:t xml:space="preserve"> em: https://forbes.com.br/forbes-money/2022/10/brasil-e-o-terceiro-pais-com-mais-pets-setor-fatura-r-52-bilhoes/</w:t>
      </w:r>
      <w:r w:rsidR="00587190" w:rsidRPr="008C482B">
        <w:rPr>
          <w:sz w:val="24"/>
          <w:szCs w:val="24"/>
          <w:lang w:val="pt-BR"/>
        </w:rPr>
        <w:br/>
      </w:r>
      <w:r w:rsidR="00587190" w:rsidRPr="008C482B">
        <w:rPr>
          <w:sz w:val="24"/>
          <w:szCs w:val="24"/>
          <w:lang w:val="pt-BR"/>
        </w:rPr>
        <w:br/>
      </w:r>
      <w:r w:rsidR="0B22367C" w:rsidRPr="00022246">
        <w:rPr>
          <w:rFonts w:ascii="Arial" w:eastAsia="Arial" w:hAnsi="Arial" w:cs="Arial"/>
          <w:sz w:val="24"/>
          <w:szCs w:val="24"/>
          <w:lang w:val="pt-BR"/>
        </w:rPr>
        <w:t xml:space="preserve">PEREIRA, Carlos. </w:t>
      </w:r>
      <w:r w:rsidR="0B22367C" w:rsidRPr="00022246">
        <w:rPr>
          <w:rFonts w:ascii="Arial" w:eastAsia="Arial" w:hAnsi="Arial" w:cs="Arial"/>
          <w:b/>
          <w:sz w:val="24"/>
          <w:szCs w:val="24"/>
          <w:lang w:val="pt-BR"/>
        </w:rPr>
        <w:t>Novas técnicas em programação. In: CONGRESSO</w:t>
      </w:r>
      <w:r w:rsidR="00587190" w:rsidRPr="008C482B">
        <w:rPr>
          <w:sz w:val="24"/>
          <w:szCs w:val="24"/>
          <w:lang w:val="pt-BR"/>
        </w:rPr>
        <w:br/>
      </w:r>
      <w:r w:rsidR="0B22367C" w:rsidRPr="00022246">
        <w:rPr>
          <w:rFonts w:ascii="Arial" w:eastAsia="Arial" w:hAnsi="Arial" w:cs="Arial"/>
          <w:b/>
          <w:sz w:val="24"/>
          <w:szCs w:val="24"/>
          <w:lang w:val="pt-BR"/>
        </w:rPr>
        <w:t>BRASILEIRO DE INFORMÁTICA, 20., 2022, São Paulo</w:t>
      </w:r>
      <w:r w:rsidR="0B22367C" w:rsidRPr="00022246">
        <w:rPr>
          <w:rFonts w:ascii="Arial" w:eastAsia="Arial" w:hAnsi="Arial" w:cs="Arial"/>
          <w:sz w:val="24"/>
          <w:szCs w:val="24"/>
          <w:lang w:val="pt-BR"/>
        </w:rPr>
        <w:t>. São Paulo:</w:t>
      </w:r>
      <w:r w:rsidR="23054327" w:rsidRPr="00022246">
        <w:rPr>
          <w:rFonts w:ascii="Arial" w:eastAsia="Arial" w:hAnsi="Arial" w:cs="Arial"/>
          <w:sz w:val="24"/>
          <w:szCs w:val="24"/>
          <w:lang w:val="pt-BR"/>
        </w:rPr>
        <w:t xml:space="preserve"> </w:t>
      </w:r>
      <w:r w:rsidR="0B22367C" w:rsidRPr="00022246">
        <w:rPr>
          <w:rFonts w:ascii="Arial" w:eastAsia="Arial" w:hAnsi="Arial" w:cs="Arial"/>
          <w:sz w:val="24"/>
          <w:szCs w:val="24"/>
          <w:lang w:val="pt-BR"/>
        </w:rPr>
        <w:t>SBC, 2022. p. 100-110.</w:t>
      </w:r>
      <w:r w:rsidR="00587190" w:rsidRPr="008C482B">
        <w:rPr>
          <w:sz w:val="24"/>
          <w:szCs w:val="24"/>
          <w:lang w:val="pt-BR"/>
        </w:rPr>
        <w:br/>
      </w:r>
      <w:r w:rsidR="00587190" w:rsidRPr="008C482B">
        <w:rPr>
          <w:sz w:val="24"/>
          <w:szCs w:val="24"/>
          <w:lang w:val="pt-BR"/>
        </w:rPr>
        <w:br/>
      </w:r>
      <w:r w:rsidR="0B22367C" w:rsidRPr="00022246">
        <w:rPr>
          <w:rFonts w:ascii="Arial" w:eastAsia="Arial" w:hAnsi="Arial" w:cs="Arial"/>
          <w:sz w:val="24"/>
          <w:szCs w:val="24"/>
          <w:lang w:val="pt-BR"/>
        </w:rPr>
        <w:t xml:space="preserve">SILVA, Ricardo. </w:t>
      </w:r>
      <w:r w:rsidR="0B22367C" w:rsidRPr="00022246">
        <w:rPr>
          <w:rFonts w:ascii="Arial" w:eastAsia="Arial" w:hAnsi="Arial" w:cs="Arial"/>
          <w:b/>
          <w:sz w:val="24"/>
          <w:szCs w:val="24"/>
          <w:lang w:val="pt-BR"/>
        </w:rPr>
        <w:t>Análise de segurança em redes corporativas</w:t>
      </w:r>
      <w:r w:rsidR="0B22367C" w:rsidRPr="00022246">
        <w:rPr>
          <w:rFonts w:ascii="Arial" w:eastAsia="Arial" w:hAnsi="Arial" w:cs="Arial"/>
          <w:sz w:val="24"/>
          <w:szCs w:val="24"/>
          <w:lang w:val="pt-BR"/>
        </w:rPr>
        <w:t xml:space="preserve">. São </w:t>
      </w:r>
      <w:proofErr w:type="spellStart"/>
      <w:r w:rsidR="0B22367C" w:rsidRPr="00022246">
        <w:rPr>
          <w:rFonts w:ascii="Arial" w:eastAsia="Arial" w:hAnsi="Arial" w:cs="Arial"/>
          <w:sz w:val="24"/>
          <w:szCs w:val="24"/>
          <w:lang w:val="pt-BR"/>
        </w:rPr>
        <w:t>Paulo:Instituto</w:t>
      </w:r>
      <w:proofErr w:type="spellEnd"/>
      <w:r w:rsidR="0B22367C" w:rsidRPr="00022246">
        <w:rPr>
          <w:rFonts w:ascii="Arial" w:eastAsia="Arial" w:hAnsi="Arial" w:cs="Arial"/>
          <w:sz w:val="24"/>
          <w:szCs w:val="24"/>
          <w:lang w:val="pt-BR"/>
        </w:rPr>
        <w:t xml:space="preserve"> de Tecnologia, 2021. 45 p.</w:t>
      </w:r>
    </w:p>
    <w:p w14:paraId="1ABDC1BB" w14:textId="58E88100" w:rsidR="00587190" w:rsidRPr="006F1A92" w:rsidRDefault="642E1C48" w:rsidP="08396095">
      <w:pPr>
        <w:spacing w:after="240"/>
        <w:rPr>
          <w:rFonts w:ascii="Arial" w:eastAsia="Arial" w:hAnsi="Arial" w:cs="Arial"/>
          <w:sz w:val="24"/>
          <w:szCs w:val="24"/>
          <w:lang w:val="pt-BR"/>
        </w:rPr>
      </w:pPr>
      <w:r w:rsidRPr="006F1A92">
        <w:rPr>
          <w:rFonts w:ascii="Arial" w:eastAsia="Arial" w:hAnsi="Arial" w:cs="Arial"/>
          <w:sz w:val="24"/>
          <w:szCs w:val="24"/>
          <w:lang w:val="pt-BR"/>
        </w:rPr>
        <w:t>Pets em risco: tutores denunciam maus-tratos em transportes de animais domésticos | Fantástico | G1 (globo.com)</w:t>
      </w:r>
    </w:p>
    <w:p w14:paraId="25D5A32E" w14:textId="0CC34B12" w:rsidR="00587190" w:rsidRPr="00022246" w:rsidRDefault="4E1BD166" w:rsidP="08396095">
      <w:pPr>
        <w:spacing w:after="240"/>
        <w:rPr>
          <w:rFonts w:ascii="Arial" w:eastAsia="Arial" w:hAnsi="Arial" w:cs="Arial"/>
          <w:sz w:val="24"/>
          <w:szCs w:val="24"/>
          <w:lang w:val="pt-BR"/>
        </w:rPr>
      </w:pPr>
      <w:r w:rsidRPr="00022246">
        <w:rPr>
          <w:rFonts w:ascii="Arial" w:eastAsia="Arial" w:hAnsi="Arial" w:cs="Arial"/>
          <w:sz w:val="24"/>
          <w:szCs w:val="24"/>
          <w:lang w:val="pt-BR"/>
        </w:rPr>
        <w:t>https://www.notion.so/Apresenta-o-Falas-de-Cada-Integrante-656801ab7b794d8cb77a0daa1de5ec75?pvs=4</w:t>
      </w:r>
    </w:p>
    <w:p w14:paraId="2DA8E96C" w14:textId="1AED3699" w:rsidR="00587190" w:rsidRDefault="00587190" w:rsidP="08396095">
      <w:pPr>
        <w:spacing w:after="240"/>
        <w:rPr>
          <w:rFonts w:ascii="Arial" w:eastAsia="Arial" w:hAnsi="Arial" w:cs="Arial"/>
          <w:sz w:val="24"/>
          <w:szCs w:val="24"/>
          <w:lang w:val="pt-BR"/>
        </w:rPr>
      </w:pPr>
    </w:p>
    <w:p w14:paraId="7687BDB0" w14:textId="48BCF7E6" w:rsidR="00587190" w:rsidRDefault="00587190" w:rsidP="08396095">
      <w:pPr>
        <w:spacing w:after="240"/>
        <w:rPr>
          <w:rFonts w:ascii="Arial" w:eastAsia="Arial" w:hAnsi="Arial" w:cs="Arial"/>
          <w:sz w:val="24"/>
          <w:szCs w:val="24"/>
          <w:lang w:val="pt-BR"/>
        </w:rPr>
      </w:pPr>
    </w:p>
    <w:p w14:paraId="5AFEEDD6" w14:textId="5D31BF33" w:rsidR="00587190" w:rsidRDefault="00587190" w:rsidP="08396095">
      <w:pPr>
        <w:spacing w:after="240"/>
        <w:rPr>
          <w:rFonts w:ascii="Arial" w:eastAsia="Arial" w:hAnsi="Arial" w:cs="Arial"/>
          <w:sz w:val="24"/>
          <w:szCs w:val="24"/>
          <w:lang w:val="pt-BR"/>
        </w:rPr>
      </w:pPr>
    </w:p>
    <w:p w14:paraId="727A7B1A" w14:textId="2B378768" w:rsidR="00587190" w:rsidRDefault="00587190" w:rsidP="08396095">
      <w:pPr>
        <w:spacing w:after="240"/>
        <w:rPr>
          <w:rFonts w:ascii="Arial" w:eastAsia="Arial" w:hAnsi="Arial" w:cs="Arial"/>
          <w:sz w:val="24"/>
          <w:szCs w:val="24"/>
          <w:lang w:val="pt-BR"/>
        </w:rPr>
      </w:pPr>
    </w:p>
    <w:p w14:paraId="66332F54" w14:textId="05ED94B5" w:rsidR="000C05D8" w:rsidRDefault="000C05D8" w:rsidP="08396095">
      <w:pPr>
        <w:spacing w:after="240"/>
        <w:rPr>
          <w:rFonts w:ascii="Arial" w:eastAsia="Arial" w:hAnsi="Arial" w:cs="Arial"/>
          <w:sz w:val="24"/>
          <w:szCs w:val="24"/>
          <w:lang w:val="pt-BR"/>
        </w:rPr>
      </w:pPr>
    </w:p>
    <w:p w14:paraId="5311A946" w14:textId="5707ECD9" w:rsidR="000C05D8" w:rsidRDefault="000C05D8" w:rsidP="08396095">
      <w:pPr>
        <w:spacing w:after="240"/>
        <w:rPr>
          <w:rFonts w:ascii="Arial" w:eastAsia="Arial" w:hAnsi="Arial" w:cs="Arial"/>
          <w:sz w:val="24"/>
          <w:szCs w:val="24"/>
          <w:lang w:val="pt-BR"/>
        </w:rPr>
      </w:pPr>
    </w:p>
    <w:p w14:paraId="79E48053" w14:textId="77777777" w:rsidR="000C05D8" w:rsidRDefault="000C05D8" w:rsidP="08396095">
      <w:pPr>
        <w:spacing w:after="240"/>
        <w:rPr>
          <w:rFonts w:ascii="Arial" w:eastAsia="Arial" w:hAnsi="Arial" w:cs="Arial"/>
          <w:sz w:val="24"/>
          <w:szCs w:val="24"/>
          <w:lang w:val="pt-BR"/>
        </w:rPr>
      </w:pPr>
    </w:p>
    <w:p w14:paraId="1FDDF072" w14:textId="77777777" w:rsidR="000C05D8" w:rsidRDefault="000C05D8" w:rsidP="08396095">
      <w:pPr>
        <w:spacing w:after="240"/>
        <w:rPr>
          <w:rFonts w:ascii="Arial" w:eastAsia="Arial" w:hAnsi="Arial" w:cs="Arial"/>
          <w:sz w:val="24"/>
          <w:szCs w:val="24"/>
          <w:lang w:val="pt-BR"/>
        </w:rPr>
      </w:pPr>
    </w:p>
    <w:p w14:paraId="54F33D05" w14:textId="77777777" w:rsidR="000C05D8" w:rsidRDefault="000C05D8" w:rsidP="08396095">
      <w:pPr>
        <w:spacing w:after="240"/>
        <w:rPr>
          <w:rFonts w:ascii="Arial" w:eastAsia="Arial" w:hAnsi="Arial" w:cs="Arial"/>
          <w:sz w:val="24"/>
          <w:szCs w:val="24"/>
          <w:lang w:val="pt-BR"/>
        </w:rPr>
      </w:pPr>
    </w:p>
    <w:p w14:paraId="3D439F0A" w14:textId="77777777" w:rsidR="000C05D8" w:rsidRDefault="000C05D8" w:rsidP="08396095">
      <w:pPr>
        <w:spacing w:after="240"/>
        <w:rPr>
          <w:rFonts w:ascii="Arial" w:eastAsia="Arial" w:hAnsi="Arial" w:cs="Arial"/>
          <w:sz w:val="24"/>
          <w:szCs w:val="24"/>
          <w:lang w:val="pt-BR"/>
        </w:rPr>
      </w:pPr>
    </w:p>
    <w:p w14:paraId="3978EEF2" w14:textId="77777777" w:rsidR="000C05D8" w:rsidRDefault="000C05D8" w:rsidP="08396095">
      <w:pPr>
        <w:spacing w:after="240"/>
        <w:rPr>
          <w:rFonts w:ascii="Arial" w:eastAsia="Arial" w:hAnsi="Arial" w:cs="Arial"/>
          <w:sz w:val="24"/>
          <w:szCs w:val="24"/>
          <w:lang w:val="pt-BR"/>
        </w:rPr>
      </w:pPr>
    </w:p>
    <w:p w14:paraId="40B8BC1F" w14:textId="77777777" w:rsidR="000C05D8" w:rsidRDefault="000C05D8" w:rsidP="08396095">
      <w:pPr>
        <w:spacing w:after="240"/>
        <w:rPr>
          <w:rFonts w:ascii="Arial" w:eastAsia="Arial" w:hAnsi="Arial" w:cs="Arial"/>
          <w:sz w:val="24"/>
          <w:szCs w:val="24"/>
          <w:lang w:val="pt-BR"/>
        </w:rPr>
      </w:pPr>
    </w:p>
    <w:p w14:paraId="7FECC3D2" w14:textId="77777777" w:rsidR="000C05D8" w:rsidRDefault="000C05D8" w:rsidP="08396095">
      <w:pPr>
        <w:spacing w:after="240"/>
        <w:rPr>
          <w:rFonts w:ascii="Arial" w:eastAsia="Arial" w:hAnsi="Arial" w:cs="Arial"/>
          <w:sz w:val="24"/>
          <w:szCs w:val="24"/>
          <w:lang w:val="pt-BR"/>
        </w:rPr>
      </w:pPr>
    </w:p>
    <w:p w14:paraId="501B4DB0" w14:textId="77777777" w:rsidR="000C05D8" w:rsidRDefault="000C05D8" w:rsidP="08396095">
      <w:pPr>
        <w:spacing w:after="240"/>
        <w:rPr>
          <w:rFonts w:ascii="Arial" w:eastAsia="Arial" w:hAnsi="Arial" w:cs="Arial"/>
          <w:sz w:val="24"/>
          <w:szCs w:val="24"/>
          <w:lang w:val="pt-BR"/>
        </w:rPr>
      </w:pPr>
    </w:p>
    <w:p w14:paraId="42D0D83B" w14:textId="45231680" w:rsidR="000C05D8" w:rsidRDefault="000C05D8" w:rsidP="08396095">
      <w:pPr>
        <w:spacing w:after="240"/>
        <w:rPr>
          <w:rFonts w:ascii="Arial" w:eastAsia="Arial" w:hAnsi="Arial" w:cs="Arial"/>
          <w:sz w:val="24"/>
          <w:szCs w:val="24"/>
          <w:lang w:val="pt-BR"/>
        </w:rPr>
      </w:pPr>
    </w:p>
    <w:p w14:paraId="770C5B78" w14:textId="7E3B23FD" w:rsidR="000C05D8" w:rsidRDefault="000C05D8" w:rsidP="08396095">
      <w:pPr>
        <w:spacing w:after="240"/>
        <w:rPr>
          <w:rFonts w:ascii="Arial" w:eastAsia="Arial" w:hAnsi="Arial" w:cs="Arial"/>
          <w:sz w:val="24"/>
          <w:szCs w:val="24"/>
          <w:lang w:val="pt-BR"/>
        </w:rPr>
      </w:pPr>
    </w:p>
    <w:p w14:paraId="5750FC75" w14:textId="1CB48261" w:rsidR="5CC942A8" w:rsidRDefault="5CC942A8" w:rsidP="5CC942A8">
      <w:pPr>
        <w:spacing w:after="240"/>
        <w:rPr>
          <w:rFonts w:ascii="Arial" w:eastAsia="Arial" w:hAnsi="Arial" w:cs="Arial"/>
          <w:sz w:val="24"/>
          <w:szCs w:val="24"/>
          <w:lang w:val="pt-BR"/>
        </w:rPr>
      </w:pPr>
    </w:p>
    <w:p w14:paraId="52427163" w14:textId="4522247B" w:rsidR="00587190" w:rsidRDefault="00587190" w:rsidP="5B3AF3E7">
      <w:pPr>
        <w:pStyle w:val="Ttulo1"/>
        <w:jc w:val="center"/>
        <w:rPr>
          <w:rFonts w:ascii="Arial" w:eastAsia="Arial" w:hAnsi="Arial" w:cs="Arial"/>
          <w:b/>
          <w:sz w:val="24"/>
          <w:szCs w:val="24"/>
        </w:rPr>
      </w:pPr>
      <w:r w:rsidRPr="008C482B">
        <w:rPr>
          <w:lang w:val="pt-BR"/>
        </w:rPr>
        <w:br/>
      </w:r>
      <w:bookmarkStart w:id="11" w:name="_Toc178582028"/>
      <w:r w:rsidR="2C0A77BB" w:rsidRPr="60C09577">
        <w:rPr>
          <w:rFonts w:ascii="Arial" w:eastAsia="Arial" w:hAnsi="Arial" w:cs="Arial"/>
          <w:b/>
          <w:sz w:val="24"/>
          <w:szCs w:val="24"/>
        </w:rPr>
        <w:t>ANEXO A - (Diagrama)</w:t>
      </w:r>
      <w:bookmarkEnd w:id="11"/>
    </w:p>
    <w:p w14:paraId="06771D6B" w14:textId="7947427A" w:rsidR="5CC942A8" w:rsidRDefault="5CC942A8" w:rsidP="5B3AF3E7">
      <w:pPr>
        <w:rPr>
          <w:rFonts w:ascii="Arial" w:eastAsia="Arial" w:hAnsi="Arial" w:cs="Arial"/>
        </w:rPr>
      </w:pPr>
    </w:p>
    <w:p w14:paraId="04C02602" w14:textId="3799EF02" w:rsidR="001B3E11" w:rsidRDefault="001B3E11" w:rsidP="5B3AF3E7">
      <w:pPr>
        <w:spacing w:after="240"/>
        <w:jc w:val="center"/>
        <w:rPr>
          <w:rFonts w:ascii="Arial" w:eastAsia="Arial" w:hAnsi="Arial" w:cs="Arial"/>
        </w:rPr>
      </w:pPr>
    </w:p>
    <w:p w14:paraId="7BB8D968" w14:textId="3DCE3CE7" w:rsidR="001B3E11" w:rsidRDefault="000C05D8" w:rsidP="5B3AF3E7">
      <w:pPr>
        <w:spacing w:after="240"/>
        <w:rPr>
          <w:rFonts w:ascii="Arial" w:eastAsia="Arial" w:hAnsi="Arial" w:cs="Arial"/>
        </w:rPr>
      </w:pPr>
      <w:r>
        <w:rPr>
          <w:noProof/>
        </w:rPr>
        <w:drawing>
          <wp:anchor distT="0" distB="0" distL="114300" distR="114300" simplePos="0" relativeHeight="251658242" behindDoc="0" locked="0" layoutInCell="1" allowOverlap="1" wp14:anchorId="276A4EA0" wp14:editId="34E688E4">
            <wp:simplePos x="0" y="0"/>
            <wp:positionH relativeFrom="margin">
              <wp:posOffset>-1076325</wp:posOffset>
            </wp:positionH>
            <wp:positionV relativeFrom="page">
              <wp:posOffset>2619375</wp:posOffset>
            </wp:positionV>
            <wp:extent cx="7658100" cy="4953000"/>
            <wp:effectExtent l="0" t="0" r="0" b="0"/>
            <wp:wrapNone/>
            <wp:docPr id="1122355026" name="Imagem 1122355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737"/>
                    <a:stretch>
                      <a:fillRect/>
                    </a:stretch>
                  </pic:blipFill>
                  <pic:spPr>
                    <a:xfrm>
                      <a:off x="0" y="0"/>
                      <a:ext cx="7658100" cy="4953000"/>
                    </a:xfrm>
                    <a:prstGeom prst="rect">
                      <a:avLst/>
                    </a:prstGeom>
                  </pic:spPr>
                </pic:pic>
              </a:graphicData>
            </a:graphic>
            <wp14:sizeRelH relativeFrom="page">
              <wp14:pctWidth>0</wp14:pctWidth>
            </wp14:sizeRelH>
            <wp14:sizeRelV relativeFrom="page">
              <wp14:pctHeight>0</wp14:pctHeight>
            </wp14:sizeRelV>
          </wp:anchor>
        </w:drawing>
      </w:r>
    </w:p>
    <w:p w14:paraId="524195E4" w14:textId="5C0498DF" w:rsidR="00587190" w:rsidRPr="002C2214" w:rsidRDefault="00587190" w:rsidP="5B3AF3E7">
      <w:pPr>
        <w:spacing w:after="240"/>
        <w:rPr>
          <w:rFonts w:ascii="Arial" w:eastAsia="Arial" w:hAnsi="Arial" w:cs="Arial"/>
        </w:rPr>
      </w:pPr>
    </w:p>
    <w:sectPr w:rsidR="00587190" w:rsidRPr="002C2214" w:rsidSect="00034616">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6AA88" w14:textId="77777777" w:rsidR="00C23D3A" w:rsidRDefault="00C23D3A" w:rsidP="00625A87">
      <w:pPr>
        <w:spacing w:after="0" w:line="240" w:lineRule="auto"/>
      </w:pPr>
      <w:r>
        <w:separator/>
      </w:r>
    </w:p>
  </w:endnote>
  <w:endnote w:type="continuationSeparator" w:id="0">
    <w:p w14:paraId="17BB7928" w14:textId="77777777" w:rsidR="00C23D3A" w:rsidRDefault="00C23D3A" w:rsidP="00625A87">
      <w:pPr>
        <w:spacing w:after="0" w:line="240" w:lineRule="auto"/>
      </w:pPr>
      <w:r>
        <w:continuationSeparator/>
      </w:r>
    </w:p>
  </w:endnote>
  <w:endnote w:type="continuationNotice" w:id="1">
    <w:p w14:paraId="0B546C2D" w14:textId="77777777" w:rsidR="00C23D3A" w:rsidRDefault="00C23D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E533" w14:textId="77777777" w:rsidR="00625A87" w:rsidRDefault="00625A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58951" w14:textId="77777777" w:rsidR="00625A87" w:rsidRDefault="00625A8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40BB" w14:textId="77777777" w:rsidR="00625A87" w:rsidRDefault="00625A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986E1" w14:textId="77777777" w:rsidR="00C23D3A" w:rsidRDefault="00C23D3A" w:rsidP="00625A87">
      <w:pPr>
        <w:spacing w:after="0" w:line="240" w:lineRule="auto"/>
      </w:pPr>
      <w:r>
        <w:separator/>
      </w:r>
    </w:p>
  </w:footnote>
  <w:footnote w:type="continuationSeparator" w:id="0">
    <w:p w14:paraId="67AEC875" w14:textId="77777777" w:rsidR="00C23D3A" w:rsidRDefault="00C23D3A" w:rsidP="00625A87">
      <w:pPr>
        <w:spacing w:after="0" w:line="240" w:lineRule="auto"/>
      </w:pPr>
      <w:r>
        <w:continuationSeparator/>
      </w:r>
    </w:p>
  </w:footnote>
  <w:footnote w:type="continuationNotice" w:id="1">
    <w:p w14:paraId="24D9FDE1" w14:textId="77777777" w:rsidR="00C23D3A" w:rsidRDefault="00C23D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75A2" w14:textId="77777777" w:rsidR="00625A87" w:rsidRDefault="00625A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7AC93" w14:textId="77777777" w:rsidR="00625A87" w:rsidRDefault="00625A8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BD8E" w14:textId="77777777" w:rsidR="00625A87" w:rsidRDefault="00625A87">
    <w:pPr>
      <w:pStyle w:val="Cabealho"/>
    </w:pPr>
  </w:p>
</w:hdr>
</file>

<file path=word/intelligence2.xml><?xml version="1.0" encoding="utf-8"?>
<int2:intelligence xmlns:int2="http://schemas.microsoft.com/office/intelligence/2020/intelligence" xmlns:oel="http://schemas.microsoft.com/office/2019/extlst">
  <int2:observations>
    <int2:textHash int2:hashCode="/56PHsqI7XIaji" int2:id="FGpgwdc0">
      <int2:state int2:value="Rejected" int2:type="AugLoop_Text_Critique"/>
    </int2:textHash>
    <int2:textHash int2:hashCode="2oQlxKMLJE7U0x" int2:id="HfnedmHg">
      <int2:state int2:value="Rejected" int2:type="AugLoop_Text_Critique"/>
    </int2:textHash>
    <int2:textHash int2:hashCode="oyCmwObtUyYG6z" int2:id="SP8z2ows">
      <int2:state int2:value="Rejected" int2:type="AugLoop_Text_Critique"/>
    </int2:textHash>
    <int2:textHash int2:hashCode="rROtcLoIFbkInV" int2:id="XuzodAaJ">
      <int2:state int2:value="Rejected" int2:type="AugLoop_Text_Critique"/>
    </int2:textHash>
    <int2:textHash int2:hashCode="Gv8V+SNLzF2poE" int2:id="Zrgl5JkT">
      <int2:state int2:value="Rejected" int2:type="AugLoop_Text_Critique"/>
    </int2:textHash>
    <int2:textHash int2:hashCode="OfLEQdLKoYXcXF" int2:id="dntT2Poq">
      <int2:state int2:value="Rejected" int2:type="AugLoop_Text_Critique"/>
    </int2:textHash>
    <int2:textHash int2:hashCode="7YwJgLVzDMZ7c2" int2:id="f7xqnIm6">
      <int2:state int2:value="Rejected" int2:type="AugLoop_Text_Critique"/>
    </int2:textHash>
    <int2:textHash int2:hashCode="8QChzSXZOgfl+l" int2:id="iNN6Pt4I">
      <int2:state int2:value="Rejected" int2:type="AugLoop_Text_Critique"/>
    </int2:textHash>
    <int2:textHash int2:hashCode="bJj3Ab5m8ZG0sT" int2:id="pMJc1J0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6BDCE03"/>
    <w:multiLevelType w:val="hybridMultilevel"/>
    <w:tmpl w:val="795A0228"/>
    <w:lvl w:ilvl="0" w:tplc="2B26CE96">
      <w:start w:val="1"/>
      <w:numFmt w:val="bullet"/>
      <w:lvlText w:val="-"/>
      <w:lvlJc w:val="left"/>
      <w:pPr>
        <w:ind w:left="720" w:hanging="360"/>
      </w:pPr>
      <w:rPr>
        <w:rFonts w:ascii="Aptos" w:hAnsi="Aptos" w:hint="default"/>
      </w:rPr>
    </w:lvl>
    <w:lvl w:ilvl="1" w:tplc="F51AA5D8">
      <w:start w:val="1"/>
      <w:numFmt w:val="bullet"/>
      <w:lvlText w:val="o"/>
      <w:lvlJc w:val="left"/>
      <w:pPr>
        <w:ind w:left="1440" w:hanging="360"/>
      </w:pPr>
      <w:rPr>
        <w:rFonts w:ascii="Courier New" w:hAnsi="Courier New" w:hint="default"/>
      </w:rPr>
    </w:lvl>
    <w:lvl w:ilvl="2" w:tplc="EFAC3F8A">
      <w:start w:val="1"/>
      <w:numFmt w:val="bullet"/>
      <w:lvlText w:val=""/>
      <w:lvlJc w:val="left"/>
      <w:pPr>
        <w:ind w:left="2160" w:hanging="360"/>
      </w:pPr>
      <w:rPr>
        <w:rFonts w:ascii="Wingdings" w:hAnsi="Wingdings" w:hint="default"/>
      </w:rPr>
    </w:lvl>
    <w:lvl w:ilvl="3" w:tplc="E23CA3A0">
      <w:start w:val="1"/>
      <w:numFmt w:val="bullet"/>
      <w:lvlText w:val=""/>
      <w:lvlJc w:val="left"/>
      <w:pPr>
        <w:ind w:left="2880" w:hanging="360"/>
      </w:pPr>
      <w:rPr>
        <w:rFonts w:ascii="Symbol" w:hAnsi="Symbol" w:hint="default"/>
      </w:rPr>
    </w:lvl>
    <w:lvl w:ilvl="4" w:tplc="D234A9B6">
      <w:start w:val="1"/>
      <w:numFmt w:val="bullet"/>
      <w:lvlText w:val="o"/>
      <w:lvlJc w:val="left"/>
      <w:pPr>
        <w:ind w:left="3600" w:hanging="360"/>
      </w:pPr>
      <w:rPr>
        <w:rFonts w:ascii="Courier New" w:hAnsi="Courier New" w:hint="default"/>
      </w:rPr>
    </w:lvl>
    <w:lvl w:ilvl="5" w:tplc="286E4700">
      <w:start w:val="1"/>
      <w:numFmt w:val="bullet"/>
      <w:lvlText w:val=""/>
      <w:lvlJc w:val="left"/>
      <w:pPr>
        <w:ind w:left="4320" w:hanging="360"/>
      </w:pPr>
      <w:rPr>
        <w:rFonts w:ascii="Wingdings" w:hAnsi="Wingdings" w:hint="default"/>
      </w:rPr>
    </w:lvl>
    <w:lvl w:ilvl="6" w:tplc="575CFE2E">
      <w:start w:val="1"/>
      <w:numFmt w:val="bullet"/>
      <w:lvlText w:val=""/>
      <w:lvlJc w:val="left"/>
      <w:pPr>
        <w:ind w:left="5040" w:hanging="360"/>
      </w:pPr>
      <w:rPr>
        <w:rFonts w:ascii="Symbol" w:hAnsi="Symbol" w:hint="default"/>
      </w:rPr>
    </w:lvl>
    <w:lvl w:ilvl="7" w:tplc="DFE62A12">
      <w:start w:val="1"/>
      <w:numFmt w:val="bullet"/>
      <w:lvlText w:val="o"/>
      <w:lvlJc w:val="left"/>
      <w:pPr>
        <w:ind w:left="5760" w:hanging="360"/>
      </w:pPr>
      <w:rPr>
        <w:rFonts w:ascii="Courier New" w:hAnsi="Courier New" w:hint="default"/>
      </w:rPr>
    </w:lvl>
    <w:lvl w:ilvl="8" w:tplc="6D14022E">
      <w:start w:val="1"/>
      <w:numFmt w:val="bullet"/>
      <w:lvlText w:val=""/>
      <w:lvlJc w:val="left"/>
      <w:pPr>
        <w:ind w:left="6480" w:hanging="360"/>
      </w:pPr>
      <w:rPr>
        <w:rFonts w:ascii="Wingdings" w:hAnsi="Wingdings" w:hint="default"/>
      </w:rPr>
    </w:lvl>
  </w:abstractNum>
  <w:abstractNum w:abstractNumId="10" w15:restartNumberingAfterBreak="0">
    <w:nsid w:val="109F5791"/>
    <w:multiLevelType w:val="hybridMultilevel"/>
    <w:tmpl w:val="8FCE3E62"/>
    <w:lvl w:ilvl="0" w:tplc="A53446FC">
      <w:start w:val="1"/>
      <w:numFmt w:val="bullet"/>
      <w:lvlText w:val="-"/>
      <w:lvlJc w:val="left"/>
      <w:pPr>
        <w:ind w:left="720" w:hanging="360"/>
      </w:pPr>
      <w:rPr>
        <w:rFonts w:ascii="Aptos" w:hAnsi="Aptos" w:hint="default"/>
      </w:rPr>
    </w:lvl>
    <w:lvl w:ilvl="1" w:tplc="C7907D24">
      <w:start w:val="1"/>
      <w:numFmt w:val="bullet"/>
      <w:lvlText w:val="o"/>
      <w:lvlJc w:val="left"/>
      <w:pPr>
        <w:ind w:left="1440" w:hanging="360"/>
      </w:pPr>
      <w:rPr>
        <w:rFonts w:ascii="Courier New" w:hAnsi="Courier New" w:hint="default"/>
      </w:rPr>
    </w:lvl>
    <w:lvl w:ilvl="2" w:tplc="46269644">
      <w:start w:val="1"/>
      <w:numFmt w:val="bullet"/>
      <w:lvlText w:val=""/>
      <w:lvlJc w:val="left"/>
      <w:pPr>
        <w:ind w:left="2160" w:hanging="360"/>
      </w:pPr>
      <w:rPr>
        <w:rFonts w:ascii="Wingdings" w:hAnsi="Wingdings" w:hint="default"/>
      </w:rPr>
    </w:lvl>
    <w:lvl w:ilvl="3" w:tplc="4396660C">
      <w:start w:val="1"/>
      <w:numFmt w:val="bullet"/>
      <w:lvlText w:val=""/>
      <w:lvlJc w:val="left"/>
      <w:pPr>
        <w:ind w:left="2880" w:hanging="360"/>
      </w:pPr>
      <w:rPr>
        <w:rFonts w:ascii="Symbol" w:hAnsi="Symbol" w:hint="default"/>
      </w:rPr>
    </w:lvl>
    <w:lvl w:ilvl="4" w:tplc="50BCC95A">
      <w:start w:val="1"/>
      <w:numFmt w:val="bullet"/>
      <w:lvlText w:val="o"/>
      <w:lvlJc w:val="left"/>
      <w:pPr>
        <w:ind w:left="3600" w:hanging="360"/>
      </w:pPr>
      <w:rPr>
        <w:rFonts w:ascii="Courier New" w:hAnsi="Courier New" w:hint="default"/>
      </w:rPr>
    </w:lvl>
    <w:lvl w:ilvl="5" w:tplc="3F728D24">
      <w:start w:val="1"/>
      <w:numFmt w:val="bullet"/>
      <w:lvlText w:val=""/>
      <w:lvlJc w:val="left"/>
      <w:pPr>
        <w:ind w:left="4320" w:hanging="360"/>
      </w:pPr>
      <w:rPr>
        <w:rFonts w:ascii="Wingdings" w:hAnsi="Wingdings" w:hint="default"/>
      </w:rPr>
    </w:lvl>
    <w:lvl w:ilvl="6" w:tplc="063CAD32">
      <w:start w:val="1"/>
      <w:numFmt w:val="bullet"/>
      <w:lvlText w:val=""/>
      <w:lvlJc w:val="left"/>
      <w:pPr>
        <w:ind w:left="5040" w:hanging="360"/>
      </w:pPr>
      <w:rPr>
        <w:rFonts w:ascii="Symbol" w:hAnsi="Symbol" w:hint="default"/>
      </w:rPr>
    </w:lvl>
    <w:lvl w:ilvl="7" w:tplc="CDDACEAC">
      <w:start w:val="1"/>
      <w:numFmt w:val="bullet"/>
      <w:lvlText w:val="o"/>
      <w:lvlJc w:val="left"/>
      <w:pPr>
        <w:ind w:left="5760" w:hanging="360"/>
      </w:pPr>
      <w:rPr>
        <w:rFonts w:ascii="Courier New" w:hAnsi="Courier New" w:hint="default"/>
      </w:rPr>
    </w:lvl>
    <w:lvl w:ilvl="8" w:tplc="3E7C81D0">
      <w:start w:val="1"/>
      <w:numFmt w:val="bullet"/>
      <w:lvlText w:val=""/>
      <w:lvlJc w:val="left"/>
      <w:pPr>
        <w:ind w:left="6480" w:hanging="360"/>
      </w:pPr>
      <w:rPr>
        <w:rFonts w:ascii="Wingdings" w:hAnsi="Wingdings" w:hint="default"/>
      </w:rPr>
    </w:lvl>
  </w:abstractNum>
  <w:abstractNum w:abstractNumId="11" w15:restartNumberingAfterBreak="0">
    <w:nsid w:val="186E4DE3"/>
    <w:multiLevelType w:val="hybridMultilevel"/>
    <w:tmpl w:val="C6C4F648"/>
    <w:lvl w:ilvl="0" w:tplc="D5247630">
      <w:start w:val="1"/>
      <w:numFmt w:val="bullet"/>
      <w:lvlText w:val="-"/>
      <w:lvlJc w:val="left"/>
      <w:pPr>
        <w:ind w:left="720" w:hanging="360"/>
      </w:pPr>
      <w:rPr>
        <w:rFonts w:ascii="Aptos" w:hAnsi="Aptos" w:hint="default"/>
      </w:rPr>
    </w:lvl>
    <w:lvl w:ilvl="1" w:tplc="773A8BBE">
      <w:start w:val="1"/>
      <w:numFmt w:val="bullet"/>
      <w:lvlText w:val="o"/>
      <w:lvlJc w:val="left"/>
      <w:pPr>
        <w:ind w:left="1440" w:hanging="360"/>
      </w:pPr>
      <w:rPr>
        <w:rFonts w:ascii="Courier New" w:hAnsi="Courier New" w:hint="default"/>
      </w:rPr>
    </w:lvl>
    <w:lvl w:ilvl="2" w:tplc="90860FBE">
      <w:start w:val="1"/>
      <w:numFmt w:val="bullet"/>
      <w:lvlText w:val=""/>
      <w:lvlJc w:val="left"/>
      <w:pPr>
        <w:ind w:left="2160" w:hanging="360"/>
      </w:pPr>
      <w:rPr>
        <w:rFonts w:ascii="Wingdings" w:hAnsi="Wingdings" w:hint="default"/>
      </w:rPr>
    </w:lvl>
    <w:lvl w:ilvl="3" w:tplc="312499FA">
      <w:start w:val="1"/>
      <w:numFmt w:val="bullet"/>
      <w:lvlText w:val=""/>
      <w:lvlJc w:val="left"/>
      <w:pPr>
        <w:ind w:left="2880" w:hanging="360"/>
      </w:pPr>
      <w:rPr>
        <w:rFonts w:ascii="Symbol" w:hAnsi="Symbol" w:hint="default"/>
      </w:rPr>
    </w:lvl>
    <w:lvl w:ilvl="4" w:tplc="8EFCF9E6">
      <w:start w:val="1"/>
      <w:numFmt w:val="bullet"/>
      <w:lvlText w:val="o"/>
      <w:lvlJc w:val="left"/>
      <w:pPr>
        <w:ind w:left="3600" w:hanging="360"/>
      </w:pPr>
      <w:rPr>
        <w:rFonts w:ascii="Courier New" w:hAnsi="Courier New" w:hint="default"/>
      </w:rPr>
    </w:lvl>
    <w:lvl w:ilvl="5" w:tplc="9FB0A6D0">
      <w:start w:val="1"/>
      <w:numFmt w:val="bullet"/>
      <w:lvlText w:val=""/>
      <w:lvlJc w:val="left"/>
      <w:pPr>
        <w:ind w:left="4320" w:hanging="360"/>
      </w:pPr>
      <w:rPr>
        <w:rFonts w:ascii="Wingdings" w:hAnsi="Wingdings" w:hint="default"/>
      </w:rPr>
    </w:lvl>
    <w:lvl w:ilvl="6" w:tplc="1BC6CF84">
      <w:start w:val="1"/>
      <w:numFmt w:val="bullet"/>
      <w:lvlText w:val=""/>
      <w:lvlJc w:val="left"/>
      <w:pPr>
        <w:ind w:left="5040" w:hanging="360"/>
      </w:pPr>
      <w:rPr>
        <w:rFonts w:ascii="Symbol" w:hAnsi="Symbol" w:hint="default"/>
      </w:rPr>
    </w:lvl>
    <w:lvl w:ilvl="7" w:tplc="B5AE5A86">
      <w:start w:val="1"/>
      <w:numFmt w:val="bullet"/>
      <w:lvlText w:val="o"/>
      <w:lvlJc w:val="left"/>
      <w:pPr>
        <w:ind w:left="5760" w:hanging="360"/>
      </w:pPr>
      <w:rPr>
        <w:rFonts w:ascii="Courier New" w:hAnsi="Courier New" w:hint="default"/>
      </w:rPr>
    </w:lvl>
    <w:lvl w:ilvl="8" w:tplc="57D61DF6">
      <w:start w:val="1"/>
      <w:numFmt w:val="bullet"/>
      <w:lvlText w:val=""/>
      <w:lvlJc w:val="left"/>
      <w:pPr>
        <w:ind w:left="6480" w:hanging="360"/>
      </w:pPr>
      <w:rPr>
        <w:rFonts w:ascii="Wingdings" w:hAnsi="Wingdings" w:hint="default"/>
      </w:rPr>
    </w:lvl>
  </w:abstractNum>
  <w:abstractNum w:abstractNumId="12" w15:restartNumberingAfterBreak="0">
    <w:nsid w:val="188888EF"/>
    <w:multiLevelType w:val="hybridMultilevel"/>
    <w:tmpl w:val="51D48F64"/>
    <w:lvl w:ilvl="0" w:tplc="884C2CB2">
      <w:start w:val="1"/>
      <w:numFmt w:val="bullet"/>
      <w:lvlText w:val="-"/>
      <w:lvlJc w:val="left"/>
      <w:pPr>
        <w:ind w:left="720" w:hanging="360"/>
      </w:pPr>
      <w:rPr>
        <w:rFonts w:ascii="Aptos" w:hAnsi="Aptos" w:hint="default"/>
      </w:rPr>
    </w:lvl>
    <w:lvl w:ilvl="1" w:tplc="08F880C0">
      <w:start w:val="1"/>
      <w:numFmt w:val="bullet"/>
      <w:lvlText w:val="o"/>
      <w:lvlJc w:val="left"/>
      <w:pPr>
        <w:ind w:left="1440" w:hanging="360"/>
      </w:pPr>
      <w:rPr>
        <w:rFonts w:ascii="Courier New" w:hAnsi="Courier New" w:hint="default"/>
      </w:rPr>
    </w:lvl>
    <w:lvl w:ilvl="2" w:tplc="ACDC0C3E">
      <w:start w:val="1"/>
      <w:numFmt w:val="bullet"/>
      <w:lvlText w:val=""/>
      <w:lvlJc w:val="left"/>
      <w:pPr>
        <w:ind w:left="2160" w:hanging="360"/>
      </w:pPr>
      <w:rPr>
        <w:rFonts w:ascii="Wingdings" w:hAnsi="Wingdings" w:hint="default"/>
      </w:rPr>
    </w:lvl>
    <w:lvl w:ilvl="3" w:tplc="E50A4396">
      <w:start w:val="1"/>
      <w:numFmt w:val="bullet"/>
      <w:lvlText w:val=""/>
      <w:lvlJc w:val="left"/>
      <w:pPr>
        <w:ind w:left="2880" w:hanging="360"/>
      </w:pPr>
      <w:rPr>
        <w:rFonts w:ascii="Symbol" w:hAnsi="Symbol" w:hint="default"/>
      </w:rPr>
    </w:lvl>
    <w:lvl w:ilvl="4" w:tplc="67A6BAC8">
      <w:start w:val="1"/>
      <w:numFmt w:val="bullet"/>
      <w:lvlText w:val="o"/>
      <w:lvlJc w:val="left"/>
      <w:pPr>
        <w:ind w:left="3600" w:hanging="360"/>
      </w:pPr>
      <w:rPr>
        <w:rFonts w:ascii="Courier New" w:hAnsi="Courier New" w:hint="default"/>
      </w:rPr>
    </w:lvl>
    <w:lvl w:ilvl="5" w:tplc="30BE3300">
      <w:start w:val="1"/>
      <w:numFmt w:val="bullet"/>
      <w:lvlText w:val=""/>
      <w:lvlJc w:val="left"/>
      <w:pPr>
        <w:ind w:left="4320" w:hanging="360"/>
      </w:pPr>
      <w:rPr>
        <w:rFonts w:ascii="Wingdings" w:hAnsi="Wingdings" w:hint="default"/>
      </w:rPr>
    </w:lvl>
    <w:lvl w:ilvl="6" w:tplc="F68CDCB4">
      <w:start w:val="1"/>
      <w:numFmt w:val="bullet"/>
      <w:lvlText w:val=""/>
      <w:lvlJc w:val="left"/>
      <w:pPr>
        <w:ind w:left="5040" w:hanging="360"/>
      </w:pPr>
      <w:rPr>
        <w:rFonts w:ascii="Symbol" w:hAnsi="Symbol" w:hint="default"/>
      </w:rPr>
    </w:lvl>
    <w:lvl w:ilvl="7" w:tplc="849E36E6">
      <w:start w:val="1"/>
      <w:numFmt w:val="bullet"/>
      <w:lvlText w:val="o"/>
      <w:lvlJc w:val="left"/>
      <w:pPr>
        <w:ind w:left="5760" w:hanging="360"/>
      </w:pPr>
      <w:rPr>
        <w:rFonts w:ascii="Courier New" w:hAnsi="Courier New" w:hint="default"/>
      </w:rPr>
    </w:lvl>
    <w:lvl w:ilvl="8" w:tplc="9662A14E">
      <w:start w:val="1"/>
      <w:numFmt w:val="bullet"/>
      <w:lvlText w:val=""/>
      <w:lvlJc w:val="left"/>
      <w:pPr>
        <w:ind w:left="6480" w:hanging="360"/>
      </w:pPr>
      <w:rPr>
        <w:rFonts w:ascii="Wingdings" w:hAnsi="Wingdings" w:hint="default"/>
      </w:rPr>
    </w:lvl>
  </w:abstractNum>
  <w:abstractNum w:abstractNumId="13" w15:restartNumberingAfterBreak="0">
    <w:nsid w:val="1D3C2E90"/>
    <w:multiLevelType w:val="hybridMultilevel"/>
    <w:tmpl w:val="59BA9F72"/>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476212"/>
    <w:multiLevelType w:val="hybridMultilevel"/>
    <w:tmpl w:val="66A2F524"/>
    <w:lvl w:ilvl="0" w:tplc="00483A62">
      <w:start w:val="1"/>
      <w:numFmt w:val="bullet"/>
      <w:lvlText w:val="-"/>
      <w:lvlJc w:val="left"/>
      <w:pPr>
        <w:ind w:left="720" w:hanging="360"/>
      </w:pPr>
      <w:rPr>
        <w:rFonts w:ascii="Aptos" w:hAnsi="Aptos" w:hint="default"/>
      </w:rPr>
    </w:lvl>
    <w:lvl w:ilvl="1" w:tplc="14AC5810">
      <w:start w:val="1"/>
      <w:numFmt w:val="bullet"/>
      <w:lvlText w:val="o"/>
      <w:lvlJc w:val="left"/>
      <w:pPr>
        <w:ind w:left="1440" w:hanging="360"/>
      </w:pPr>
      <w:rPr>
        <w:rFonts w:ascii="Courier New" w:hAnsi="Courier New" w:hint="default"/>
      </w:rPr>
    </w:lvl>
    <w:lvl w:ilvl="2" w:tplc="BC34C702">
      <w:start w:val="1"/>
      <w:numFmt w:val="bullet"/>
      <w:lvlText w:val=""/>
      <w:lvlJc w:val="left"/>
      <w:pPr>
        <w:ind w:left="2160" w:hanging="360"/>
      </w:pPr>
      <w:rPr>
        <w:rFonts w:ascii="Wingdings" w:hAnsi="Wingdings" w:hint="default"/>
      </w:rPr>
    </w:lvl>
    <w:lvl w:ilvl="3" w:tplc="1D3E2E90">
      <w:start w:val="1"/>
      <w:numFmt w:val="bullet"/>
      <w:lvlText w:val=""/>
      <w:lvlJc w:val="left"/>
      <w:pPr>
        <w:ind w:left="2880" w:hanging="360"/>
      </w:pPr>
      <w:rPr>
        <w:rFonts w:ascii="Symbol" w:hAnsi="Symbol" w:hint="default"/>
      </w:rPr>
    </w:lvl>
    <w:lvl w:ilvl="4" w:tplc="C6902DB4">
      <w:start w:val="1"/>
      <w:numFmt w:val="bullet"/>
      <w:lvlText w:val="o"/>
      <w:lvlJc w:val="left"/>
      <w:pPr>
        <w:ind w:left="3600" w:hanging="360"/>
      </w:pPr>
      <w:rPr>
        <w:rFonts w:ascii="Courier New" w:hAnsi="Courier New" w:hint="default"/>
      </w:rPr>
    </w:lvl>
    <w:lvl w:ilvl="5" w:tplc="CC9056B6">
      <w:start w:val="1"/>
      <w:numFmt w:val="bullet"/>
      <w:lvlText w:val=""/>
      <w:lvlJc w:val="left"/>
      <w:pPr>
        <w:ind w:left="4320" w:hanging="360"/>
      </w:pPr>
      <w:rPr>
        <w:rFonts w:ascii="Wingdings" w:hAnsi="Wingdings" w:hint="default"/>
      </w:rPr>
    </w:lvl>
    <w:lvl w:ilvl="6" w:tplc="FC887CD4">
      <w:start w:val="1"/>
      <w:numFmt w:val="bullet"/>
      <w:lvlText w:val=""/>
      <w:lvlJc w:val="left"/>
      <w:pPr>
        <w:ind w:left="5040" w:hanging="360"/>
      </w:pPr>
      <w:rPr>
        <w:rFonts w:ascii="Symbol" w:hAnsi="Symbol" w:hint="default"/>
      </w:rPr>
    </w:lvl>
    <w:lvl w:ilvl="7" w:tplc="78ACE19E">
      <w:start w:val="1"/>
      <w:numFmt w:val="bullet"/>
      <w:lvlText w:val="o"/>
      <w:lvlJc w:val="left"/>
      <w:pPr>
        <w:ind w:left="5760" w:hanging="360"/>
      </w:pPr>
      <w:rPr>
        <w:rFonts w:ascii="Courier New" w:hAnsi="Courier New" w:hint="default"/>
      </w:rPr>
    </w:lvl>
    <w:lvl w:ilvl="8" w:tplc="03506CC6">
      <w:start w:val="1"/>
      <w:numFmt w:val="bullet"/>
      <w:lvlText w:val=""/>
      <w:lvlJc w:val="left"/>
      <w:pPr>
        <w:ind w:left="6480" w:hanging="360"/>
      </w:pPr>
      <w:rPr>
        <w:rFonts w:ascii="Wingdings" w:hAnsi="Wingdings" w:hint="default"/>
      </w:rPr>
    </w:lvl>
  </w:abstractNum>
  <w:abstractNum w:abstractNumId="15" w15:restartNumberingAfterBreak="0">
    <w:nsid w:val="3B8D2801"/>
    <w:multiLevelType w:val="hybridMultilevel"/>
    <w:tmpl w:val="9BD84B48"/>
    <w:lvl w:ilvl="0" w:tplc="913E7506">
      <w:start w:val="1"/>
      <w:numFmt w:val="bullet"/>
      <w:lvlText w:val="-"/>
      <w:lvlJc w:val="left"/>
      <w:pPr>
        <w:ind w:left="720" w:hanging="360"/>
      </w:pPr>
      <w:rPr>
        <w:rFonts w:ascii="Aptos" w:hAnsi="Aptos" w:hint="default"/>
      </w:rPr>
    </w:lvl>
    <w:lvl w:ilvl="1" w:tplc="D9A4E27A">
      <w:start w:val="1"/>
      <w:numFmt w:val="bullet"/>
      <w:lvlText w:val="o"/>
      <w:lvlJc w:val="left"/>
      <w:pPr>
        <w:ind w:left="1440" w:hanging="360"/>
      </w:pPr>
      <w:rPr>
        <w:rFonts w:ascii="Courier New" w:hAnsi="Courier New" w:hint="default"/>
      </w:rPr>
    </w:lvl>
    <w:lvl w:ilvl="2" w:tplc="F2649B26">
      <w:start w:val="1"/>
      <w:numFmt w:val="bullet"/>
      <w:lvlText w:val=""/>
      <w:lvlJc w:val="left"/>
      <w:pPr>
        <w:ind w:left="2160" w:hanging="360"/>
      </w:pPr>
      <w:rPr>
        <w:rFonts w:ascii="Wingdings" w:hAnsi="Wingdings" w:hint="default"/>
      </w:rPr>
    </w:lvl>
    <w:lvl w:ilvl="3" w:tplc="7FD2FDCA">
      <w:start w:val="1"/>
      <w:numFmt w:val="bullet"/>
      <w:lvlText w:val=""/>
      <w:lvlJc w:val="left"/>
      <w:pPr>
        <w:ind w:left="2880" w:hanging="360"/>
      </w:pPr>
      <w:rPr>
        <w:rFonts w:ascii="Symbol" w:hAnsi="Symbol" w:hint="default"/>
      </w:rPr>
    </w:lvl>
    <w:lvl w:ilvl="4" w:tplc="E30A9130">
      <w:start w:val="1"/>
      <w:numFmt w:val="bullet"/>
      <w:lvlText w:val="o"/>
      <w:lvlJc w:val="left"/>
      <w:pPr>
        <w:ind w:left="3600" w:hanging="360"/>
      </w:pPr>
      <w:rPr>
        <w:rFonts w:ascii="Courier New" w:hAnsi="Courier New" w:hint="default"/>
      </w:rPr>
    </w:lvl>
    <w:lvl w:ilvl="5" w:tplc="842C224C">
      <w:start w:val="1"/>
      <w:numFmt w:val="bullet"/>
      <w:lvlText w:val=""/>
      <w:lvlJc w:val="left"/>
      <w:pPr>
        <w:ind w:left="4320" w:hanging="360"/>
      </w:pPr>
      <w:rPr>
        <w:rFonts w:ascii="Wingdings" w:hAnsi="Wingdings" w:hint="default"/>
      </w:rPr>
    </w:lvl>
    <w:lvl w:ilvl="6" w:tplc="032AD27E">
      <w:start w:val="1"/>
      <w:numFmt w:val="bullet"/>
      <w:lvlText w:val=""/>
      <w:lvlJc w:val="left"/>
      <w:pPr>
        <w:ind w:left="5040" w:hanging="360"/>
      </w:pPr>
      <w:rPr>
        <w:rFonts w:ascii="Symbol" w:hAnsi="Symbol" w:hint="default"/>
      </w:rPr>
    </w:lvl>
    <w:lvl w:ilvl="7" w:tplc="D7BAB382">
      <w:start w:val="1"/>
      <w:numFmt w:val="bullet"/>
      <w:lvlText w:val="o"/>
      <w:lvlJc w:val="left"/>
      <w:pPr>
        <w:ind w:left="5760" w:hanging="360"/>
      </w:pPr>
      <w:rPr>
        <w:rFonts w:ascii="Courier New" w:hAnsi="Courier New" w:hint="default"/>
      </w:rPr>
    </w:lvl>
    <w:lvl w:ilvl="8" w:tplc="0ACCB806">
      <w:start w:val="1"/>
      <w:numFmt w:val="bullet"/>
      <w:lvlText w:val=""/>
      <w:lvlJc w:val="left"/>
      <w:pPr>
        <w:ind w:left="6480" w:hanging="360"/>
      </w:pPr>
      <w:rPr>
        <w:rFonts w:ascii="Wingdings" w:hAnsi="Wingdings" w:hint="default"/>
      </w:rPr>
    </w:lvl>
  </w:abstractNum>
  <w:abstractNum w:abstractNumId="16" w15:restartNumberingAfterBreak="0">
    <w:nsid w:val="400AD121"/>
    <w:multiLevelType w:val="hybridMultilevel"/>
    <w:tmpl w:val="63B6A0A6"/>
    <w:lvl w:ilvl="0" w:tplc="9C6A007A">
      <w:start w:val="1"/>
      <w:numFmt w:val="bullet"/>
      <w:lvlText w:val=""/>
      <w:lvlJc w:val="left"/>
      <w:pPr>
        <w:ind w:left="720" w:hanging="360"/>
      </w:pPr>
      <w:rPr>
        <w:rFonts w:ascii="Symbol" w:hAnsi="Symbol" w:hint="default"/>
      </w:rPr>
    </w:lvl>
    <w:lvl w:ilvl="1" w:tplc="8D66F944">
      <w:start w:val="1"/>
      <w:numFmt w:val="bullet"/>
      <w:lvlText w:val="o"/>
      <w:lvlJc w:val="left"/>
      <w:pPr>
        <w:ind w:left="1440" w:hanging="360"/>
      </w:pPr>
      <w:rPr>
        <w:rFonts w:ascii="Courier New" w:hAnsi="Courier New" w:hint="default"/>
      </w:rPr>
    </w:lvl>
    <w:lvl w:ilvl="2" w:tplc="485E9376">
      <w:start w:val="1"/>
      <w:numFmt w:val="bullet"/>
      <w:lvlText w:val=""/>
      <w:lvlJc w:val="left"/>
      <w:pPr>
        <w:ind w:left="2160" w:hanging="360"/>
      </w:pPr>
      <w:rPr>
        <w:rFonts w:ascii="Wingdings" w:hAnsi="Wingdings" w:hint="default"/>
      </w:rPr>
    </w:lvl>
    <w:lvl w:ilvl="3" w:tplc="AA54F928">
      <w:start w:val="1"/>
      <w:numFmt w:val="bullet"/>
      <w:lvlText w:val=""/>
      <w:lvlJc w:val="left"/>
      <w:pPr>
        <w:ind w:left="2880" w:hanging="360"/>
      </w:pPr>
      <w:rPr>
        <w:rFonts w:ascii="Symbol" w:hAnsi="Symbol" w:hint="default"/>
      </w:rPr>
    </w:lvl>
    <w:lvl w:ilvl="4" w:tplc="1E38ADDC">
      <w:start w:val="1"/>
      <w:numFmt w:val="bullet"/>
      <w:lvlText w:val="o"/>
      <w:lvlJc w:val="left"/>
      <w:pPr>
        <w:ind w:left="3600" w:hanging="360"/>
      </w:pPr>
      <w:rPr>
        <w:rFonts w:ascii="Courier New" w:hAnsi="Courier New" w:hint="default"/>
      </w:rPr>
    </w:lvl>
    <w:lvl w:ilvl="5" w:tplc="622A6FE2">
      <w:start w:val="1"/>
      <w:numFmt w:val="bullet"/>
      <w:lvlText w:val=""/>
      <w:lvlJc w:val="left"/>
      <w:pPr>
        <w:ind w:left="4320" w:hanging="360"/>
      </w:pPr>
      <w:rPr>
        <w:rFonts w:ascii="Wingdings" w:hAnsi="Wingdings" w:hint="default"/>
      </w:rPr>
    </w:lvl>
    <w:lvl w:ilvl="6" w:tplc="97263548">
      <w:start w:val="1"/>
      <w:numFmt w:val="bullet"/>
      <w:lvlText w:val=""/>
      <w:lvlJc w:val="left"/>
      <w:pPr>
        <w:ind w:left="5040" w:hanging="360"/>
      </w:pPr>
      <w:rPr>
        <w:rFonts w:ascii="Symbol" w:hAnsi="Symbol" w:hint="default"/>
      </w:rPr>
    </w:lvl>
    <w:lvl w:ilvl="7" w:tplc="796229A0">
      <w:start w:val="1"/>
      <w:numFmt w:val="bullet"/>
      <w:lvlText w:val="o"/>
      <w:lvlJc w:val="left"/>
      <w:pPr>
        <w:ind w:left="5760" w:hanging="360"/>
      </w:pPr>
      <w:rPr>
        <w:rFonts w:ascii="Courier New" w:hAnsi="Courier New" w:hint="default"/>
      </w:rPr>
    </w:lvl>
    <w:lvl w:ilvl="8" w:tplc="6E60BD36">
      <w:start w:val="1"/>
      <w:numFmt w:val="bullet"/>
      <w:lvlText w:val=""/>
      <w:lvlJc w:val="left"/>
      <w:pPr>
        <w:ind w:left="6480" w:hanging="360"/>
      </w:pPr>
      <w:rPr>
        <w:rFonts w:ascii="Wingdings" w:hAnsi="Wingdings" w:hint="default"/>
      </w:rPr>
    </w:lvl>
  </w:abstractNum>
  <w:abstractNum w:abstractNumId="17" w15:restartNumberingAfterBreak="0">
    <w:nsid w:val="40EE5767"/>
    <w:multiLevelType w:val="hybridMultilevel"/>
    <w:tmpl w:val="9AEA9DA8"/>
    <w:lvl w:ilvl="0" w:tplc="BCD605F8">
      <w:start w:val="1"/>
      <w:numFmt w:val="bullet"/>
      <w:lvlText w:val="-"/>
      <w:lvlJc w:val="left"/>
      <w:pPr>
        <w:ind w:left="1080" w:hanging="360"/>
      </w:pPr>
      <w:rPr>
        <w:rFonts w:ascii="Aptos" w:hAnsi="Aptos" w:hint="default"/>
      </w:rPr>
    </w:lvl>
    <w:lvl w:ilvl="1" w:tplc="4F084A32">
      <w:start w:val="1"/>
      <w:numFmt w:val="bullet"/>
      <w:lvlText w:val="o"/>
      <w:lvlJc w:val="left"/>
      <w:pPr>
        <w:ind w:left="1800" w:hanging="360"/>
      </w:pPr>
      <w:rPr>
        <w:rFonts w:ascii="Courier New" w:hAnsi="Courier New" w:hint="default"/>
      </w:rPr>
    </w:lvl>
    <w:lvl w:ilvl="2" w:tplc="C608BA42">
      <w:start w:val="1"/>
      <w:numFmt w:val="bullet"/>
      <w:lvlText w:val=""/>
      <w:lvlJc w:val="left"/>
      <w:pPr>
        <w:ind w:left="2520" w:hanging="360"/>
      </w:pPr>
      <w:rPr>
        <w:rFonts w:ascii="Wingdings" w:hAnsi="Wingdings" w:hint="default"/>
      </w:rPr>
    </w:lvl>
    <w:lvl w:ilvl="3" w:tplc="2A42774C">
      <w:start w:val="1"/>
      <w:numFmt w:val="bullet"/>
      <w:lvlText w:val=""/>
      <w:lvlJc w:val="left"/>
      <w:pPr>
        <w:ind w:left="3240" w:hanging="360"/>
      </w:pPr>
      <w:rPr>
        <w:rFonts w:ascii="Symbol" w:hAnsi="Symbol" w:hint="default"/>
      </w:rPr>
    </w:lvl>
    <w:lvl w:ilvl="4" w:tplc="30C8C8DE">
      <w:start w:val="1"/>
      <w:numFmt w:val="bullet"/>
      <w:lvlText w:val="o"/>
      <w:lvlJc w:val="left"/>
      <w:pPr>
        <w:ind w:left="3960" w:hanging="360"/>
      </w:pPr>
      <w:rPr>
        <w:rFonts w:ascii="Courier New" w:hAnsi="Courier New" w:hint="default"/>
      </w:rPr>
    </w:lvl>
    <w:lvl w:ilvl="5" w:tplc="874C0D22">
      <w:start w:val="1"/>
      <w:numFmt w:val="bullet"/>
      <w:lvlText w:val=""/>
      <w:lvlJc w:val="left"/>
      <w:pPr>
        <w:ind w:left="4680" w:hanging="360"/>
      </w:pPr>
      <w:rPr>
        <w:rFonts w:ascii="Wingdings" w:hAnsi="Wingdings" w:hint="default"/>
      </w:rPr>
    </w:lvl>
    <w:lvl w:ilvl="6" w:tplc="50A434D2">
      <w:start w:val="1"/>
      <w:numFmt w:val="bullet"/>
      <w:lvlText w:val=""/>
      <w:lvlJc w:val="left"/>
      <w:pPr>
        <w:ind w:left="5400" w:hanging="360"/>
      </w:pPr>
      <w:rPr>
        <w:rFonts w:ascii="Symbol" w:hAnsi="Symbol" w:hint="default"/>
      </w:rPr>
    </w:lvl>
    <w:lvl w:ilvl="7" w:tplc="B406CE84">
      <w:start w:val="1"/>
      <w:numFmt w:val="bullet"/>
      <w:lvlText w:val="o"/>
      <w:lvlJc w:val="left"/>
      <w:pPr>
        <w:ind w:left="6120" w:hanging="360"/>
      </w:pPr>
      <w:rPr>
        <w:rFonts w:ascii="Courier New" w:hAnsi="Courier New" w:hint="default"/>
      </w:rPr>
    </w:lvl>
    <w:lvl w:ilvl="8" w:tplc="2F94B524">
      <w:start w:val="1"/>
      <w:numFmt w:val="bullet"/>
      <w:lvlText w:val=""/>
      <w:lvlJc w:val="left"/>
      <w:pPr>
        <w:ind w:left="6840" w:hanging="360"/>
      </w:pPr>
      <w:rPr>
        <w:rFonts w:ascii="Wingdings" w:hAnsi="Wingdings" w:hint="default"/>
      </w:rPr>
    </w:lvl>
  </w:abstractNum>
  <w:abstractNum w:abstractNumId="18" w15:restartNumberingAfterBreak="0">
    <w:nsid w:val="4C840DD4"/>
    <w:multiLevelType w:val="hybridMultilevel"/>
    <w:tmpl w:val="0B7E282C"/>
    <w:lvl w:ilvl="0" w:tplc="71AA1DD0">
      <w:start w:val="1"/>
      <w:numFmt w:val="bullet"/>
      <w:lvlText w:val="-"/>
      <w:lvlJc w:val="left"/>
      <w:pPr>
        <w:ind w:left="720" w:hanging="360"/>
      </w:pPr>
      <w:rPr>
        <w:rFonts w:ascii="Aptos" w:hAnsi="Aptos" w:hint="default"/>
      </w:rPr>
    </w:lvl>
    <w:lvl w:ilvl="1" w:tplc="0AC21D84">
      <w:start w:val="1"/>
      <w:numFmt w:val="bullet"/>
      <w:lvlText w:val="o"/>
      <w:lvlJc w:val="left"/>
      <w:pPr>
        <w:ind w:left="1440" w:hanging="360"/>
      </w:pPr>
      <w:rPr>
        <w:rFonts w:ascii="Courier New" w:hAnsi="Courier New" w:hint="default"/>
      </w:rPr>
    </w:lvl>
    <w:lvl w:ilvl="2" w:tplc="B36832D4">
      <w:start w:val="1"/>
      <w:numFmt w:val="bullet"/>
      <w:lvlText w:val=""/>
      <w:lvlJc w:val="left"/>
      <w:pPr>
        <w:ind w:left="2160" w:hanging="360"/>
      </w:pPr>
      <w:rPr>
        <w:rFonts w:ascii="Wingdings" w:hAnsi="Wingdings" w:hint="default"/>
      </w:rPr>
    </w:lvl>
    <w:lvl w:ilvl="3" w:tplc="36B08BCE">
      <w:start w:val="1"/>
      <w:numFmt w:val="bullet"/>
      <w:lvlText w:val=""/>
      <w:lvlJc w:val="left"/>
      <w:pPr>
        <w:ind w:left="2880" w:hanging="360"/>
      </w:pPr>
      <w:rPr>
        <w:rFonts w:ascii="Symbol" w:hAnsi="Symbol" w:hint="default"/>
      </w:rPr>
    </w:lvl>
    <w:lvl w:ilvl="4" w:tplc="D710FBAE">
      <w:start w:val="1"/>
      <w:numFmt w:val="bullet"/>
      <w:lvlText w:val="o"/>
      <w:lvlJc w:val="left"/>
      <w:pPr>
        <w:ind w:left="3600" w:hanging="360"/>
      </w:pPr>
      <w:rPr>
        <w:rFonts w:ascii="Courier New" w:hAnsi="Courier New" w:hint="default"/>
      </w:rPr>
    </w:lvl>
    <w:lvl w:ilvl="5" w:tplc="C9F2C72C">
      <w:start w:val="1"/>
      <w:numFmt w:val="bullet"/>
      <w:lvlText w:val=""/>
      <w:lvlJc w:val="left"/>
      <w:pPr>
        <w:ind w:left="4320" w:hanging="360"/>
      </w:pPr>
      <w:rPr>
        <w:rFonts w:ascii="Wingdings" w:hAnsi="Wingdings" w:hint="default"/>
      </w:rPr>
    </w:lvl>
    <w:lvl w:ilvl="6" w:tplc="91222AFC">
      <w:start w:val="1"/>
      <w:numFmt w:val="bullet"/>
      <w:lvlText w:val=""/>
      <w:lvlJc w:val="left"/>
      <w:pPr>
        <w:ind w:left="5040" w:hanging="360"/>
      </w:pPr>
      <w:rPr>
        <w:rFonts w:ascii="Symbol" w:hAnsi="Symbol" w:hint="default"/>
      </w:rPr>
    </w:lvl>
    <w:lvl w:ilvl="7" w:tplc="63E47E72">
      <w:start w:val="1"/>
      <w:numFmt w:val="bullet"/>
      <w:lvlText w:val="o"/>
      <w:lvlJc w:val="left"/>
      <w:pPr>
        <w:ind w:left="5760" w:hanging="360"/>
      </w:pPr>
      <w:rPr>
        <w:rFonts w:ascii="Courier New" w:hAnsi="Courier New" w:hint="default"/>
      </w:rPr>
    </w:lvl>
    <w:lvl w:ilvl="8" w:tplc="395E5286">
      <w:start w:val="1"/>
      <w:numFmt w:val="bullet"/>
      <w:lvlText w:val=""/>
      <w:lvlJc w:val="left"/>
      <w:pPr>
        <w:ind w:left="6480" w:hanging="360"/>
      </w:pPr>
      <w:rPr>
        <w:rFonts w:ascii="Wingdings" w:hAnsi="Wingdings" w:hint="default"/>
      </w:rPr>
    </w:lvl>
  </w:abstractNum>
  <w:abstractNum w:abstractNumId="19" w15:restartNumberingAfterBreak="0">
    <w:nsid w:val="4E36455A"/>
    <w:multiLevelType w:val="hybridMultilevel"/>
    <w:tmpl w:val="0824C6DA"/>
    <w:lvl w:ilvl="0" w:tplc="17300F16">
      <w:start w:val="1"/>
      <w:numFmt w:val="decimal"/>
      <w:lvlText w:val="%1."/>
      <w:lvlJc w:val="left"/>
      <w:pPr>
        <w:ind w:left="740" w:hanging="3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3E3F3FF"/>
    <w:multiLevelType w:val="hybridMultilevel"/>
    <w:tmpl w:val="15FA8F08"/>
    <w:lvl w:ilvl="0" w:tplc="AAD431B4">
      <w:start w:val="1"/>
      <w:numFmt w:val="bullet"/>
      <w:lvlText w:val="-"/>
      <w:lvlJc w:val="left"/>
      <w:pPr>
        <w:ind w:left="720" w:hanging="360"/>
      </w:pPr>
      <w:rPr>
        <w:rFonts w:ascii="Aptos" w:hAnsi="Aptos" w:hint="default"/>
      </w:rPr>
    </w:lvl>
    <w:lvl w:ilvl="1" w:tplc="3028BB74">
      <w:start w:val="1"/>
      <w:numFmt w:val="bullet"/>
      <w:lvlText w:val="o"/>
      <w:lvlJc w:val="left"/>
      <w:pPr>
        <w:ind w:left="1440" w:hanging="360"/>
      </w:pPr>
      <w:rPr>
        <w:rFonts w:ascii="Courier New" w:hAnsi="Courier New" w:hint="default"/>
      </w:rPr>
    </w:lvl>
    <w:lvl w:ilvl="2" w:tplc="DB0AC8B6">
      <w:start w:val="1"/>
      <w:numFmt w:val="bullet"/>
      <w:lvlText w:val=""/>
      <w:lvlJc w:val="left"/>
      <w:pPr>
        <w:ind w:left="2160" w:hanging="360"/>
      </w:pPr>
      <w:rPr>
        <w:rFonts w:ascii="Wingdings" w:hAnsi="Wingdings" w:hint="default"/>
      </w:rPr>
    </w:lvl>
    <w:lvl w:ilvl="3" w:tplc="8D2C7190">
      <w:start w:val="1"/>
      <w:numFmt w:val="bullet"/>
      <w:lvlText w:val=""/>
      <w:lvlJc w:val="left"/>
      <w:pPr>
        <w:ind w:left="2880" w:hanging="360"/>
      </w:pPr>
      <w:rPr>
        <w:rFonts w:ascii="Symbol" w:hAnsi="Symbol" w:hint="default"/>
      </w:rPr>
    </w:lvl>
    <w:lvl w:ilvl="4" w:tplc="0CD8391E">
      <w:start w:val="1"/>
      <w:numFmt w:val="bullet"/>
      <w:lvlText w:val="o"/>
      <w:lvlJc w:val="left"/>
      <w:pPr>
        <w:ind w:left="3600" w:hanging="360"/>
      </w:pPr>
      <w:rPr>
        <w:rFonts w:ascii="Courier New" w:hAnsi="Courier New" w:hint="default"/>
      </w:rPr>
    </w:lvl>
    <w:lvl w:ilvl="5" w:tplc="C2220E7A">
      <w:start w:val="1"/>
      <w:numFmt w:val="bullet"/>
      <w:lvlText w:val=""/>
      <w:lvlJc w:val="left"/>
      <w:pPr>
        <w:ind w:left="4320" w:hanging="360"/>
      </w:pPr>
      <w:rPr>
        <w:rFonts w:ascii="Wingdings" w:hAnsi="Wingdings" w:hint="default"/>
      </w:rPr>
    </w:lvl>
    <w:lvl w:ilvl="6" w:tplc="9AE6EC10">
      <w:start w:val="1"/>
      <w:numFmt w:val="bullet"/>
      <w:lvlText w:val=""/>
      <w:lvlJc w:val="left"/>
      <w:pPr>
        <w:ind w:left="5040" w:hanging="360"/>
      </w:pPr>
      <w:rPr>
        <w:rFonts w:ascii="Symbol" w:hAnsi="Symbol" w:hint="default"/>
      </w:rPr>
    </w:lvl>
    <w:lvl w:ilvl="7" w:tplc="E18686FA">
      <w:start w:val="1"/>
      <w:numFmt w:val="bullet"/>
      <w:lvlText w:val="o"/>
      <w:lvlJc w:val="left"/>
      <w:pPr>
        <w:ind w:left="5760" w:hanging="360"/>
      </w:pPr>
      <w:rPr>
        <w:rFonts w:ascii="Courier New" w:hAnsi="Courier New" w:hint="default"/>
      </w:rPr>
    </w:lvl>
    <w:lvl w:ilvl="8" w:tplc="86ACE038">
      <w:start w:val="1"/>
      <w:numFmt w:val="bullet"/>
      <w:lvlText w:val=""/>
      <w:lvlJc w:val="left"/>
      <w:pPr>
        <w:ind w:left="6480" w:hanging="360"/>
      </w:pPr>
      <w:rPr>
        <w:rFonts w:ascii="Wingdings" w:hAnsi="Wingdings" w:hint="default"/>
      </w:rPr>
    </w:lvl>
  </w:abstractNum>
  <w:abstractNum w:abstractNumId="21" w15:restartNumberingAfterBreak="0">
    <w:nsid w:val="66F30FC2"/>
    <w:multiLevelType w:val="hybridMultilevel"/>
    <w:tmpl w:val="A6FEE036"/>
    <w:lvl w:ilvl="0" w:tplc="31D40D80">
      <w:start w:val="1"/>
      <w:numFmt w:val="bullet"/>
      <w:lvlText w:val="-"/>
      <w:lvlJc w:val="left"/>
      <w:pPr>
        <w:ind w:left="720" w:hanging="360"/>
      </w:pPr>
      <w:rPr>
        <w:rFonts w:ascii="Aptos" w:hAnsi="Aptos" w:hint="default"/>
      </w:rPr>
    </w:lvl>
    <w:lvl w:ilvl="1" w:tplc="4B56B9BC">
      <w:start w:val="1"/>
      <w:numFmt w:val="bullet"/>
      <w:lvlText w:val="o"/>
      <w:lvlJc w:val="left"/>
      <w:pPr>
        <w:ind w:left="1440" w:hanging="360"/>
      </w:pPr>
      <w:rPr>
        <w:rFonts w:ascii="Courier New" w:hAnsi="Courier New" w:hint="default"/>
      </w:rPr>
    </w:lvl>
    <w:lvl w:ilvl="2" w:tplc="FCB074A2">
      <w:start w:val="1"/>
      <w:numFmt w:val="bullet"/>
      <w:lvlText w:val=""/>
      <w:lvlJc w:val="left"/>
      <w:pPr>
        <w:ind w:left="2160" w:hanging="360"/>
      </w:pPr>
      <w:rPr>
        <w:rFonts w:ascii="Wingdings" w:hAnsi="Wingdings" w:hint="default"/>
      </w:rPr>
    </w:lvl>
    <w:lvl w:ilvl="3" w:tplc="E2324E9A">
      <w:start w:val="1"/>
      <w:numFmt w:val="bullet"/>
      <w:lvlText w:val=""/>
      <w:lvlJc w:val="left"/>
      <w:pPr>
        <w:ind w:left="2880" w:hanging="360"/>
      </w:pPr>
      <w:rPr>
        <w:rFonts w:ascii="Symbol" w:hAnsi="Symbol" w:hint="default"/>
      </w:rPr>
    </w:lvl>
    <w:lvl w:ilvl="4" w:tplc="FB407046">
      <w:start w:val="1"/>
      <w:numFmt w:val="bullet"/>
      <w:lvlText w:val="o"/>
      <w:lvlJc w:val="left"/>
      <w:pPr>
        <w:ind w:left="3600" w:hanging="360"/>
      </w:pPr>
      <w:rPr>
        <w:rFonts w:ascii="Courier New" w:hAnsi="Courier New" w:hint="default"/>
      </w:rPr>
    </w:lvl>
    <w:lvl w:ilvl="5" w:tplc="9BFA2DC0">
      <w:start w:val="1"/>
      <w:numFmt w:val="bullet"/>
      <w:lvlText w:val=""/>
      <w:lvlJc w:val="left"/>
      <w:pPr>
        <w:ind w:left="4320" w:hanging="360"/>
      </w:pPr>
      <w:rPr>
        <w:rFonts w:ascii="Wingdings" w:hAnsi="Wingdings" w:hint="default"/>
      </w:rPr>
    </w:lvl>
    <w:lvl w:ilvl="6" w:tplc="9BDE15DE">
      <w:start w:val="1"/>
      <w:numFmt w:val="bullet"/>
      <w:lvlText w:val=""/>
      <w:lvlJc w:val="left"/>
      <w:pPr>
        <w:ind w:left="5040" w:hanging="360"/>
      </w:pPr>
      <w:rPr>
        <w:rFonts w:ascii="Symbol" w:hAnsi="Symbol" w:hint="default"/>
      </w:rPr>
    </w:lvl>
    <w:lvl w:ilvl="7" w:tplc="23AA753C">
      <w:start w:val="1"/>
      <w:numFmt w:val="bullet"/>
      <w:lvlText w:val="o"/>
      <w:lvlJc w:val="left"/>
      <w:pPr>
        <w:ind w:left="5760" w:hanging="360"/>
      </w:pPr>
      <w:rPr>
        <w:rFonts w:ascii="Courier New" w:hAnsi="Courier New" w:hint="default"/>
      </w:rPr>
    </w:lvl>
    <w:lvl w:ilvl="8" w:tplc="09C2C6EA">
      <w:start w:val="1"/>
      <w:numFmt w:val="bullet"/>
      <w:lvlText w:val=""/>
      <w:lvlJc w:val="left"/>
      <w:pPr>
        <w:ind w:left="6480" w:hanging="360"/>
      </w:pPr>
      <w:rPr>
        <w:rFonts w:ascii="Wingdings" w:hAnsi="Wingdings" w:hint="default"/>
      </w:rPr>
    </w:lvl>
  </w:abstractNum>
  <w:abstractNum w:abstractNumId="22" w15:restartNumberingAfterBreak="0">
    <w:nsid w:val="71BC2ADC"/>
    <w:multiLevelType w:val="hybridMultilevel"/>
    <w:tmpl w:val="37ECA2EA"/>
    <w:lvl w:ilvl="0" w:tplc="69E83F64">
      <w:start w:val="1"/>
      <w:numFmt w:val="bullet"/>
      <w:lvlText w:val=""/>
      <w:lvlJc w:val="left"/>
      <w:pPr>
        <w:ind w:left="720" w:hanging="360"/>
      </w:pPr>
      <w:rPr>
        <w:rFonts w:ascii="Symbol" w:hAnsi="Symbol" w:hint="default"/>
      </w:rPr>
    </w:lvl>
    <w:lvl w:ilvl="1" w:tplc="5DCE0A94">
      <w:start w:val="1"/>
      <w:numFmt w:val="bullet"/>
      <w:lvlText w:val="o"/>
      <w:lvlJc w:val="left"/>
      <w:pPr>
        <w:ind w:left="1440" w:hanging="360"/>
      </w:pPr>
      <w:rPr>
        <w:rFonts w:ascii="Courier New" w:hAnsi="Courier New" w:hint="default"/>
      </w:rPr>
    </w:lvl>
    <w:lvl w:ilvl="2" w:tplc="34E48F2A">
      <w:start w:val="1"/>
      <w:numFmt w:val="bullet"/>
      <w:lvlText w:val=""/>
      <w:lvlJc w:val="left"/>
      <w:pPr>
        <w:ind w:left="2160" w:hanging="360"/>
      </w:pPr>
      <w:rPr>
        <w:rFonts w:ascii="Wingdings" w:hAnsi="Wingdings" w:hint="default"/>
      </w:rPr>
    </w:lvl>
    <w:lvl w:ilvl="3" w:tplc="EB6C131E">
      <w:start w:val="1"/>
      <w:numFmt w:val="bullet"/>
      <w:lvlText w:val=""/>
      <w:lvlJc w:val="left"/>
      <w:pPr>
        <w:ind w:left="2880" w:hanging="360"/>
      </w:pPr>
      <w:rPr>
        <w:rFonts w:ascii="Symbol" w:hAnsi="Symbol" w:hint="default"/>
      </w:rPr>
    </w:lvl>
    <w:lvl w:ilvl="4" w:tplc="D9229A72">
      <w:start w:val="1"/>
      <w:numFmt w:val="bullet"/>
      <w:lvlText w:val="o"/>
      <w:lvlJc w:val="left"/>
      <w:pPr>
        <w:ind w:left="3600" w:hanging="360"/>
      </w:pPr>
      <w:rPr>
        <w:rFonts w:ascii="Courier New" w:hAnsi="Courier New" w:hint="default"/>
      </w:rPr>
    </w:lvl>
    <w:lvl w:ilvl="5" w:tplc="78CA61B6">
      <w:start w:val="1"/>
      <w:numFmt w:val="bullet"/>
      <w:lvlText w:val=""/>
      <w:lvlJc w:val="left"/>
      <w:pPr>
        <w:ind w:left="4320" w:hanging="360"/>
      </w:pPr>
      <w:rPr>
        <w:rFonts w:ascii="Wingdings" w:hAnsi="Wingdings" w:hint="default"/>
      </w:rPr>
    </w:lvl>
    <w:lvl w:ilvl="6" w:tplc="1752EC84">
      <w:start w:val="1"/>
      <w:numFmt w:val="bullet"/>
      <w:lvlText w:val=""/>
      <w:lvlJc w:val="left"/>
      <w:pPr>
        <w:ind w:left="5040" w:hanging="360"/>
      </w:pPr>
      <w:rPr>
        <w:rFonts w:ascii="Symbol" w:hAnsi="Symbol" w:hint="default"/>
      </w:rPr>
    </w:lvl>
    <w:lvl w:ilvl="7" w:tplc="4830B1AE">
      <w:start w:val="1"/>
      <w:numFmt w:val="bullet"/>
      <w:lvlText w:val="o"/>
      <w:lvlJc w:val="left"/>
      <w:pPr>
        <w:ind w:left="5760" w:hanging="360"/>
      </w:pPr>
      <w:rPr>
        <w:rFonts w:ascii="Courier New" w:hAnsi="Courier New" w:hint="default"/>
      </w:rPr>
    </w:lvl>
    <w:lvl w:ilvl="8" w:tplc="D4A0897E">
      <w:start w:val="1"/>
      <w:numFmt w:val="bullet"/>
      <w:lvlText w:val=""/>
      <w:lvlJc w:val="left"/>
      <w:pPr>
        <w:ind w:left="6480" w:hanging="360"/>
      </w:pPr>
      <w:rPr>
        <w:rFonts w:ascii="Wingdings" w:hAnsi="Wingdings" w:hint="default"/>
      </w:rPr>
    </w:lvl>
  </w:abstractNum>
  <w:abstractNum w:abstractNumId="23" w15:restartNumberingAfterBreak="0">
    <w:nsid w:val="780E499E"/>
    <w:multiLevelType w:val="hybridMultilevel"/>
    <w:tmpl w:val="8B3E496C"/>
    <w:lvl w:ilvl="0" w:tplc="480A0DEC">
      <w:start w:val="1"/>
      <w:numFmt w:val="bullet"/>
      <w:lvlText w:val=""/>
      <w:lvlJc w:val="left"/>
      <w:pPr>
        <w:ind w:left="720" w:hanging="360"/>
      </w:pPr>
      <w:rPr>
        <w:rFonts w:ascii="Symbol" w:hAnsi="Symbol" w:hint="default"/>
      </w:rPr>
    </w:lvl>
    <w:lvl w:ilvl="1" w:tplc="9506710C">
      <w:start w:val="1"/>
      <w:numFmt w:val="bullet"/>
      <w:lvlText w:val="o"/>
      <w:lvlJc w:val="left"/>
      <w:pPr>
        <w:ind w:left="1440" w:hanging="360"/>
      </w:pPr>
      <w:rPr>
        <w:rFonts w:ascii="Courier New" w:hAnsi="Courier New" w:hint="default"/>
      </w:rPr>
    </w:lvl>
    <w:lvl w:ilvl="2" w:tplc="5C4C4430">
      <w:start w:val="1"/>
      <w:numFmt w:val="bullet"/>
      <w:lvlText w:val=""/>
      <w:lvlJc w:val="left"/>
      <w:pPr>
        <w:ind w:left="2160" w:hanging="360"/>
      </w:pPr>
      <w:rPr>
        <w:rFonts w:ascii="Wingdings" w:hAnsi="Wingdings" w:hint="default"/>
      </w:rPr>
    </w:lvl>
    <w:lvl w:ilvl="3" w:tplc="453A4612">
      <w:start w:val="1"/>
      <w:numFmt w:val="bullet"/>
      <w:lvlText w:val=""/>
      <w:lvlJc w:val="left"/>
      <w:pPr>
        <w:ind w:left="2880" w:hanging="360"/>
      </w:pPr>
      <w:rPr>
        <w:rFonts w:ascii="Symbol" w:hAnsi="Symbol" w:hint="default"/>
      </w:rPr>
    </w:lvl>
    <w:lvl w:ilvl="4" w:tplc="B2A634EA">
      <w:start w:val="1"/>
      <w:numFmt w:val="bullet"/>
      <w:lvlText w:val="o"/>
      <w:lvlJc w:val="left"/>
      <w:pPr>
        <w:ind w:left="3600" w:hanging="360"/>
      </w:pPr>
      <w:rPr>
        <w:rFonts w:ascii="Courier New" w:hAnsi="Courier New" w:hint="default"/>
      </w:rPr>
    </w:lvl>
    <w:lvl w:ilvl="5" w:tplc="739C9E1E">
      <w:start w:val="1"/>
      <w:numFmt w:val="bullet"/>
      <w:lvlText w:val=""/>
      <w:lvlJc w:val="left"/>
      <w:pPr>
        <w:ind w:left="4320" w:hanging="360"/>
      </w:pPr>
      <w:rPr>
        <w:rFonts w:ascii="Wingdings" w:hAnsi="Wingdings" w:hint="default"/>
      </w:rPr>
    </w:lvl>
    <w:lvl w:ilvl="6" w:tplc="4F14102C">
      <w:start w:val="1"/>
      <w:numFmt w:val="bullet"/>
      <w:lvlText w:val=""/>
      <w:lvlJc w:val="left"/>
      <w:pPr>
        <w:ind w:left="5040" w:hanging="360"/>
      </w:pPr>
      <w:rPr>
        <w:rFonts w:ascii="Symbol" w:hAnsi="Symbol" w:hint="default"/>
      </w:rPr>
    </w:lvl>
    <w:lvl w:ilvl="7" w:tplc="D6483370">
      <w:start w:val="1"/>
      <w:numFmt w:val="bullet"/>
      <w:lvlText w:val="o"/>
      <w:lvlJc w:val="left"/>
      <w:pPr>
        <w:ind w:left="5760" w:hanging="360"/>
      </w:pPr>
      <w:rPr>
        <w:rFonts w:ascii="Courier New" w:hAnsi="Courier New" w:hint="default"/>
      </w:rPr>
    </w:lvl>
    <w:lvl w:ilvl="8" w:tplc="DD6E5FC0">
      <w:start w:val="1"/>
      <w:numFmt w:val="bullet"/>
      <w:lvlText w:val=""/>
      <w:lvlJc w:val="left"/>
      <w:pPr>
        <w:ind w:left="6480" w:hanging="360"/>
      </w:pPr>
      <w:rPr>
        <w:rFonts w:ascii="Wingdings" w:hAnsi="Wingdings" w:hint="default"/>
      </w:rPr>
    </w:lvl>
  </w:abstractNum>
  <w:abstractNum w:abstractNumId="24" w15:restartNumberingAfterBreak="0">
    <w:nsid w:val="7C52B5FB"/>
    <w:multiLevelType w:val="hybridMultilevel"/>
    <w:tmpl w:val="4D58936C"/>
    <w:lvl w:ilvl="0" w:tplc="FF621450">
      <w:start w:val="1"/>
      <w:numFmt w:val="bullet"/>
      <w:lvlText w:val=""/>
      <w:lvlJc w:val="left"/>
      <w:pPr>
        <w:ind w:left="720" w:hanging="360"/>
      </w:pPr>
      <w:rPr>
        <w:rFonts w:ascii="Symbol" w:hAnsi="Symbol" w:hint="default"/>
      </w:rPr>
    </w:lvl>
    <w:lvl w:ilvl="1" w:tplc="AC64F1E4">
      <w:start w:val="1"/>
      <w:numFmt w:val="bullet"/>
      <w:lvlText w:val="o"/>
      <w:lvlJc w:val="left"/>
      <w:pPr>
        <w:ind w:left="1440" w:hanging="360"/>
      </w:pPr>
      <w:rPr>
        <w:rFonts w:ascii="Courier New" w:hAnsi="Courier New" w:hint="default"/>
      </w:rPr>
    </w:lvl>
    <w:lvl w:ilvl="2" w:tplc="5880790E">
      <w:start w:val="1"/>
      <w:numFmt w:val="bullet"/>
      <w:lvlText w:val=""/>
      <w:lvlJc w:val="left"/>
      <w:pPr>
        <w:ind w:left="2160" w:hanging="360"/>
      </w:pPr>
      <w:rPr>
        <w:rFonts w:ascii="Wingdings" w:hAnsi="Wingdings" w:hint="default"/>
      </w:rPr>
    </w:lvl>
    <w:lvl w:ilvl="3" w:tplc="8AD69F6E">
      <w:start w:val="1"/>
      <w:numFmt w:val="bullet"/>
      <w:lvlText w:val=""/>
      <w:lvlJc w:val="left"/>
      <w:pPr>
        <w:ind w:left="2880" w:hanging="360"/>
      </w:pPr>
      <w:rPr>
        <w:rFonts w:ascii="Symbol" w:hAnsi="Symbol" w:hint="default"/>
      </w:rPr>
    </w:lvl>
    <w:lvl w:ilvl="4" w:tplc="F050E884">
      <w:start w:val="1"/>
      <w:numFmt w:val="bullet"/>
      <w:lvlText w:val="o"/>
      <w:lvlJc w:val="left"/>
      <w:pPr>
        <w:ind w:left="3600" w:hanging="360"/>
      </w:pPr>
      <w:rPr>
        <w:rFonts w:ascii="Courier New" w:hAnsi="Courier New" w:hint="default"/>
      </w:rPr>
    </w:lvl>
    <w:lvl w:ilvl="5" w:tplc="B434CE2E">
      <w:start w:val="1"/>
      <w:numFmt w:val="bullet"/>
      <w:lvlText w:val=""/>
      <w:lvlJc w:val="left"/>
      <w:pPr>
        <w:ind w:left="4320" w:hanging="360"/>
      </w:pPr>
      <w:rPr>
        <w:rFonts w:ascii="Wingdings" w:hAnsi="Wingdings" w:hint="default"/>
      </w:rPr>
    </w:lvl>
    <w:lvl w:ilvl="6" w:tplc="4C04B90C">
      <w:start w:val="1"/>
      <w:numFmt w:val="bullet"/>
      <w:lvlText w:val=""/>
      <w:lvlJc w:val="left"/>
      <w:pPr>
        <w:ind w:left="5040" w:hanging="360"/>
      </w:pPr>
      <w:rPr>
        <w:rFonts w:ascii="Symbol" w:hAnsi="Symbol" w:hint="default"/>
      </w:rPr>
    </w:lvl>
    <w:lvl w:ilvl="7" w:tplc="A8A2CB7C">
      <w:start w:val="1"/>
      <w:numFmt w:val="bullet"/>
      <w:lvlText w:val="o"/>
      <w:lvlJc w:val="left"/>
      <w:pPr>
        <w:ind w:left="5760" w:hanging="360"/>
      </w:pPr>
      <w:rPr>
        <w:rFonts w:ascii="Courier New" w:hAnsi="Courier New" w:hint="default"/>
      </w:rPr>
    </w:lvl>
    <w:lvl w:ilvl="8" w:tplc="CDE2045E">
      <w:start w:val="1"/>
      <w:numFmt w:val="bullet"/>
      <w:lvlText w:val=""/>
      <w:lvlJc w:val="left"/>
      <w:pPr>
        <w:ind w:left="6480" w:hanging="360"/>
      </w:pPr>
      <w:rPr>
        <w:rFonts w:ascii="Wingdings" w:hAnsi="Wingdings" w:hint="default"/>
      </w:rPr>
    </w:lvl>
  </w:abstractNum>
  <w:num w:numId="1" w16cid:durableId="1116604125">
    <w:abstractNumId w:val="10"/>
  </w:num>
  <w:num w:numId="2" w16cid:durableId="123278458">
    <w:abstractNumId w:val="11"/>
  </w:num>
  <w:num w:numId="3" w16cid:durableId="1404794190">
    <w:abstractNumId w:val="8"/>
  </w:num>
  <w:num w:numId="4" w16cid:durableId="1051423003">
    <w:abstractNumId w:val="6"/>
  </w:num>
  <w:num w:numId="5" w16cid:durableId="404107296">
    <w:abstractNumId w:val="5"/>
  </w:num>
  <w:num w:numId="6" w16cid:durableId="1264998255">
    <w:abstractNumId w:val="4"/>
  </w:num>
  <w:num w:numId="7" w16cid:durableId="560988813">
    <w:abstractNumId w:val="7"/>
  </w:num>
  <w:num w:numId="8" w16cid:durableId="1330063077">
    <w:abstractNumId w:val="3"/>
  </w:num>
  <w:num w:numId="9" w16cid:durableId="1869905548">
    <w:abstractNumId w:val="2"/>
  </w:num>
  <w:num w:numId="10" w16cid:durableId="565263736">
    <w:abstractNumId w:val="1"/>
  </w:num>
  <w:num w:numId="11" w16cid:durableId="1856462650">
    <w:abstractNumId w:val="0"/>
  </w:num>
  <w:num w:numId="12" w16cid:durableId="846559740">
    <w:abstractNumId w:val="19"/>
  </w:num>
  <w:num w:numId="13" w16cid:durableId="2132740520">
    <w:abstractNumId w:val="13"/>
  </w:num>
  <w:num w:numId="14" w16cid:durableId="992561777">
    <w:abstractNumId w:val="24"/>
  </w:num>
  <w:num w:numId="15" w16cid:durableId="1940523482">
    <w:abstractNumId w:val="23"/>
  </w:num>
  <w:num w:numId="16" w16cid:durableId="1761683771">
    <w:abstractNumId w:val="16"/>
  </w:num>
  <w:num w:numId="17" w16cid:durableId="307131034">
    <w:abstractNumId w:val="22"/>
  </w:num>
  <w:num w:numId="18" w16cid:durableId="129641401">
    <w:abstractNumId w:val="12"/>
  </w:num>
  <w:num w:numId="19" w16cid:durableId="1921792341">
    <w:abstractNumId w:val="17"/>
  </w:num>
  <w:num w:numId="20" w16cid:durableId="758913469">
    <w:abstractNumId w:val="18"/>
  </w:num>
  <w:num w:numId="21" w16cid:durableId="503781496">
    <w:abstractNumId w:val="15"/>
  </w:num>
  <w:num w:numId="22" w16cid:durableId="951321215">
    <w:abstractNumId w:val="20"/>
  </w:num>
  <w:num w:numId="23" w16cid:durableId="651838984">
    <w:abstractNumId w:val="9"/>
  </w:num>
  <w:num w:numId="24" w16cid:durableId="438140380">
    <w:abstractNumId w:val="21"/>
  </w:num>
  <w:num w:numId="25" w16cid:durableId="16078817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CC0"/>
    <w:rsid w:val="00005ED5"/>
    <w:rsid w:val="000068BF"/>
    <w:rsid w:val="000073B6"/>
    <w:rsid w:val="000116FA"/>
    <w:rsid w:val="00013C0C"/>
    <w:rsid w:val="00014770"/>
    <w:rsid w:val="00015E18"/>
    <w:rsid w:val="00017471"/>
    <w:rsid w:val="000177AA"/>
    <w:rsid w:val="00022246"/>
    <w:rsid w:val="000255FF"/>
    <w:rsid w:val="000265DA"/>
    <w:rsid w:val="000309EA"/>
    <w:rsid w:val="000322A2"/>
    <w:rsid w:val="00033566"/>
    <w:rsid w:val="00034616"/>
    <w:rsid w:val="00034772"/>
    <w:rsid w:val="00035200"/>
    <w:rsid w:val="000358ED"/>
    <w:rsid w:val="00037B5D"/>
    <w:rsid w:val="000405DA"/>
    <w:rsid w:val="000412D0"/>
    <w:rsid w:val="000413B3"/>
    <w:rsid w:val="000428C5"/>
    <w:rsid w:val="0004EE47"/>
    <w:rsid w:val="00051851"/>
    <w:rsid w:val="00052A9F"/>
    <w:rsid w:val="000559A2"/>
    <w:rsid w:val="00056A40"/>
    <w:rsid w:val="0005711C"/>
    <w:rsid w:val="0006063C"/>
    <w:rsid w:val="0006203C"/>
    <w:rsid w:val="0006217E"/>
    <w:rsid w:val="00066A09"/>
    <w:rsid w:val="0006734B"/>
    <w:rsid w:val="00070182"/>
    <w:rsid w:val="000727EF"/>
    <w:rsid w:val="00074162"/>
    <w:rsid w:val="00077BEE"/>
    <w:rsid w:val="00085794"/>
    <w:rsid w:val="000873B9"/>
    <w:rsid w:val="00087D8B"/>
    <w:rsid w:val="0009019D"/>
    <w:rsid w:val="00090ECC"/>
    <w:rsid w:val="00091FE2"/>
    <w:rsid w:val="000955D7"/>
    <w:rsid w:val="0009709D"/>
    <w:rsid w:val="000A1D04"/>
    <w:rsid w:val="000A3084"/>
    <w:rsid w:val="000A403D"/>
    <w:rsid w:val="000A6A18"/>
    <w:rsid w:val="000A6E36"/>
    <w:rsid w:val="000B329E"/>
    <w:rsid w:val="000B5DC8"/>
    <w:rsid w:val="000B63D4"/>
    <w:rsid w:val="000B710B"/>
    <w:rsid w:val="000B72B4"/>
    <w:rsid w:val="000C05D8"/>
    <w:rsid w:val="000C5522"/>
    <w:rsid w:val="000C62AF"/>
    <w:rsid w:val="000D07A3"/>
    <w:rsid w:val="000D0EAE"/>
    <w:rsid w:val="000D1AA3"/>
    <w:rsid w:val="000D249C"/>
    <w:rsid w:val="000D2C72"/>
    <w:rsid w:val="000D3AE4"/>
    <w:rsid w:val="000D6FDF"/>
    <w:rsid w:val="000E0226"/>
    <w:rsid w:val="000E4AB3"/>
    <w:rsid w:val="000E7FC1"/>
    <w:rsid w:val="000F151D"/>
    <w:rsid w:val="000F3526"/>
    <w:rsid w:val="000F390B"/>
    <w:rsid w:val="000F4E4F"/>
    <w:rsid w:val="000F613A"/>
    <w:rsid w:val="00101B1B"/>
    <w:rsid w:val="00104AAF"/>
    <w:rsid w:val="00106959"/>
    <w:rsid w:val="00106E90"/>
    <w:rsid w:val="0010757C"/>
    <w:rsid w:val="00111F55"/>
    <w:rsid w:val="00112DE3"/>
    <w:rsid w:val="00114592"/>
    <w:rsid w:val="001160DA"/>
    <w:rsid w:val="001164ED"/>
    <w:rsid w:val="00122477"/>
    <w:rsid w:val="001233F3"/>
    <w:rsid w:val="00127ECD"/>
    <w:rsid w:val="001325A1"/>
    <w:rsid w:val="00133564"/>
    <w:rsid w:val="00135DC3"/>
    <w:rsid w:val="00136DA4"/>
    <w:rsid w:val="00141000"/>
    <w:rsid w:val="00142E1B"/>
    <w:rsid w:val="00142E58"/>
    <w:rsid w:val="00146488"/>
    <w:rsid w:val="00147CC1"/>
    <w:rsid w:val="00150372"/>
    <w:rsid w:val="0015074B"/>
    <w:rsid w:val="001509BE"/>
    <w:rsid w:val="001521E0"/>
    <w:rsid w:val="001547C2"/>
    <w:rsid w:val="00155451"/>
    <w:rsid w:val="00156FE3"/>
    <w:rsid w:val="00157F2A"/>
    <w:rsid w:val="00161C1E"/>
    <w:rsid w:val="00161FAD"/>
    <w:rsid w:val="001621AF"/>
    <w:rsid w:val="00162582"/>
    <w:rsid w:val="00162CCC"/>
    <w:rsid w:val="001636EA"/>
    <w:rsid w:val="00165196"/>
    <w:rsid w:val="001656F0"/>
    <w:rsid w:val="00166DAD"/>
    <w:rsid w:val="001702E2"/>
    <w:rsid w:val="001707DD"/>
    <w:rsid w:val="001738DF"/>
    <w:rsid w:val="00177101"/>
    <w:rsid w:val="001773AD"/>
    <w:rsid w:val="00184A1B"/>
    <w:rsid w:val="00186492"/>
    <w:rsid w:val="0018794A"/>
    <w:rsid w:val="00191593"/>
    <w:rsid w:val="00191A35"/>
    <w:rsid w:val="0019288A"/>
    <w:rsid w:val="00194C40"/>
    <w:rsid w:val="00195210"/>
    <w:rsid w:val="00195A53"/>
    <w:rsid w:val="001A1FF8"/>
    <w:rsid w:val="001A3221"/>
    <w:rsid w:val="001A4EE5"/>
    <w:rsid w:val="001A7B91"/>
    <w:rsid w:val="001B020D"/>
    <w:rsid w:val="001B3E11"/>
    <w:rsid w:val="001B3E1E"/>
    <w:rsid w:val="001B637E"/>
    <w:rsid w:val="001B6859"/>
    <w:rsid w:val="001B6BD1"/>
    <w:rsid w:val="001B7219"/>
    <w:rsid w:val="001B7438"/>
    <w:rsid w:val="001C5206"/>
    <w:rsid w:val="001D2F05"/>
    <w:rsid w:val="001E11C8"/>
    <w:rsid w:val="001E33B6"/>
    <w:rsid w:val="001E5D2C"/>
    <w:rsid w:val="001F4C8E"/>
    <w:rsid w:val="001F66A7"/>
    <w:rsid w:val="00200FCF"/>
    <w:rsid w:val="00201031"/>
    <w:rsid w:val="0020298B"/>
    <w:rsid w:val="00203FA6"/>
    <w:rsid w:val="0020524F"/>
    <w:rsid w:val="002056EE"/>
    <w:rsid w:val="002111F2"/>
    <w:rsid w:val="00213111"/>
    <w:rsid w:val="00216694"/>
    <w:rsid w:val="00216FC4"/>
    <w:rsid w:val="00217D96"/>
    <w:rsid w:val="00220D87"/>
    <w:rsid w:val="002220A8"/>
    <w:rsid w:val="0022261E"/>
    <w:rsid w:val="002228BF"/>
    <w:rsid w:val="002236E8"/>
    <w:rsid w:val="002247C6"/>
    <w:rsid w:val="00225422"/>
    <w:rsid w:val="00225914"/>
    <w:rsid w:val="0022641F"/>
    <w:rsid w:val="002273A8"/>
    <w:rsid w:val="00230989"/>
    <w:rsid w:val="00231757"/>
    <w:rsid w:val="0023185D"/>
    <w:rsid w:val="00235200"/>
    <w:rsid w:val="00241DB2"/>
    <w:rsid w:val="00243F32"/>
    <w:rsid w:val="002440BB"/>
    <w:rsid w:val="0024425D"/>
    <w:rsid w:val="0025035B"/>
    <w:rsid w:val="002519B1"/>
    <w:rsid w:val="00251BF0"/>
    <w:rsid w:val="002530AA"/>
    <w:rsid w:val="00254B07"/>
    <w:rsid w:val="00255770"/>
    <w:rsid w:val="00256F80"/>
    <w:rsid w:val="002635F6"/>
    <w:rsid w:val="002647B8"/>
    <w:rsid w:val="00265F8A"/>
    <w:rsid w:val="00267488"/>
    <w:rsid w:val="00280311"/>
    <w:rsid w:val="0028055E"/>
    <w:rsid w:val="002832E4"/>
    <w:rsid w:val="0028722C"/>
    <w:rsid w:val="0029013D"/>
    <w:rsid w:val="0029114A"/>
    <w:rsid w:val="00291FA2"/>
    <w:rsid w:val="0029476B"/>
    <w:rsid w:val="0029639D"/>
    <w:rsid w:val="002A0B56"/>
    <w:rsid w:val="002A0BBF"/>
    <w:rsid w:val="002A212E"/>
    <w:rsid w:val="002A2DB1"/>
    <w:rsid w:val="002A2ECA"/>
    <w:rsid w:val="002A3B6D"/>
    <w:rsid w:val="002A4493"/>
    <w:rsid w:val="002B053E"/>
    <w:rsid w:val="002B1876"/>
    <w:rsid w:val="002B34BF"/>
    <w:rsid w:val="002B4C97"/>
    <w:rsid w:val="002B4D3E"/>
    <w:rsid w:val="002B5E4D"/>
    <w:rsid w:val="002B5FF1"/>
    <w:rsid w:val="002B62EE"/>
    <w:rsid w:val="002B6DD3"/>
    <w:rsid w:val="002B7DF1"/>
    <w:rsid w:val="002C17A5"/>
    <w:rsid w:val="002C2051"/>
    <w:rsid w:val="002C2214"/>
    <w:rsid w:val="002C27C3"/>
    <w:rsid w:val="002C493E"/>
    <w:rsid w:val="002C7040"/>
    <w:rsid w:val="002C79CF"/>
    <w:rsid w:val="002D0B47"/>
    <w:rsid w:val="002D4214"/>
    <w:rsid w:val="002D4D5E"/>
    <w:rsid w:val="002E1B48"/>
    <w:rsid w:val="002E3874"/>
    <w:rsid w:val="002F0EB2"/>
    <w:rsid w:val="002F4C5F"/>
    <w:rsid w:val="002F595A"/>
    <w:rsid w:val="002F6C57"/>
    <w:rsid w:val="002F744C"/>
    <w:rsid w:val="003019C2"/>
    <w:rsid w:val="003023D1"/>
    <w:rsid w:val="00310AA1"/>
    <w:rsid w:val="003113E0"/>
    <w:rsid w:val="003130C6"/>
    <w:rsid w:val="003134EF"/>
    <w:rsid w:val="003137E8"/>
    <w:rsid w:val="00317625"/>
    <w:rsid w:val="00321364"/>
    <w:rsid w:val="00323175"/>
    <w:rsid w:val="00326B24"/>
    <w:rsid w:val="00326F90"/>
    <w:rsid w:val="00327C88"/>
    <w:rsid w:val="0033616C"/>
    <w:rsid w:val="00336843"/>
    <w:rsid w:val="003447E3"/>
    <w:rsid w:val="0034630A"/>
    <w:rsid w:val="003523A1"/>
    <w:rsid w:val="003528AC"/>
    <w:rsid w:val="003529A0"/>
    <w:rsid w:val="003565BD"/>
    <w:rsid w:val="00361517"/>
    <w:rsid w:val="00370335"/>
    <w:rsid w:val="003735C2"/>
    <w:rsid w:val="00375B06"/>
    <w:rsid w:val="00377906"/>
    <w:rsid w:val="00377B4A"/>
    <w:rsid w:val="00380031"/>
    <w:rsid w:val="00381D62"/>
    <w:rsid w:val="00383A0E"/>
    <w:rsid w:val="00387906"/>
    <w:rsid w:val="0039145F"/>
    <w:rsid w:val="003916AB"/>
    <w:rsid w:val="003925D5"/>
    <w:rsid w:val="0039366C"/>
    <w:rsid w:val="00395A5C"/>
    <w:rsid w:val="003A1499"/>
    <w:rsid w:val="003A47FC"/>
    <w:rsid w:val="003B0EB1"/>
    <w:rsid w:val="003B20B8"/>
    <w:rsid w:val="003B611C"/>
    <w:rsid w:val="003B70FC"/>
    <w:rsid w:val="003B796C"/>
    <w:rsid w:val="003C0D89"/>
    <w:rsid w:val="003C100E"/>
    <w:rsid w:val="003C2223"/>
    <w:rsid w:val="003C31DE"/>
    <w:rsid w:val="003C50D7"/>
    <w:rsid w:val="003C5CC5"/>
    <w:rsid w:val="003C6C9C"/>
    <w:rsid w:val="003C7976"/>
    <w:rsid w:val="003D0E3E"/>
    <w:rsid w:val="003D24B3"/>
    <w:rsid w:val="003D27AC"/>
    <w:rsid w:val="003D5A71"/>
    <w:rsid w:val="003D7B18"/>
    <w:rsid w:val="003E075F"/>
    <w:rsid w:val="003E0AE6"/>
    <w:rsid w:val="003E22C0"/>
    <w:rsid w:val="003E2AE0"/>
    <w:rsid w:val="003E335B"/>
    <w:rsid w:val="003E3FBD"/>
    <w:rsid w:val="003E63B1"/>
    <w:rsid w:val="003E6B68"/>
    <w:rsid w:val="003E7300"/>
    <w:rsid w:val="003E7CE3"/>
    <w:rsid w:val="003F0A82"/>
    <w:rsid w:val="003F1FB1"/>
    <w:rsid w:val="003F66F5"/>
    <w:rsid w:val="003F6876"/>
    <w:rsid w:val="003F70D5"/>
    <w:rsid w:val="00404253"/>
    <w:rsid w:val="00404ADC"/>
    <w:rsid w:val="00404D6A"/>
    <w:rsid w:val="00406CEF"/>
    <w:rsid w:val="00407648"/>
    <w:rsid w:val="00411E59"/>
    <w:rsid w:val="00414D2C"/>
    <w:rsid w:val="00415ECF"/>
    <w:rsid w:val="0041772E"/>
    <w:rsid w:val="00417DAA"/>
    <w:rsid w:val="00422CAB"/>
    <w:rsid w:val="00425D34"/>
    <w:rsid w:val="004271A6"/>
    <w:rsid w:val="00427378"/>
    <w:rsid w:val="00427E26"/>
    <w:rsid w:val="00432BE0"/>
    <w:rsid w:val="004367EC"/>
    <w:rsid w:val="00440EE0"/>
    <w:rsid w:val="00441606"/>
    <w:rsid w:val="00441F33"/>
    <w:rsid w:val="00450156"/>
    <w:rsid w:val="00450A95"/>
    <w:rsid w:val="00451421"/>
    <w:rsid w:val="004558A5"/>
    <w:rsid w:val="00461E1A"/>
    <w:rsid w:val="00463C1C"/>
    <w:rsid w:val="0046798F"/>
    <w:rsid w:val="00467D2F"/>
    <w:rsid w:val="00473A14"/>
    <w:rsid w:val="004771B6"/>
    <w:rsid w:val="004813EF"/>
    <w:rsid w:val="004856D0"/>
    <w:rsid w:val="0048622A"/>
    <w:rsid w:val="00490302"/>
    <w:rsid w:val="00490E9B"/>
    <w:rsid w:val="00495067"/>
    <w:rsid w:val="00497B64"/>
    <w:rsid w:val="004A2648"/>
    <w:rsid w:val="004A497E"/>
    <w:rsid w:val="004A49D6"/>
    <w:rsid w:val="004A4F56"/>
    <w:rsid w:val="004A7E88"/>
    <w:rsid w:val="004B066F"/>
    <w:rsid w:val="004B1943"/>
    <w:rsid w:val="004B1E83"/>
    <w:rsid w:val="004B3D2E"/>
    <w:rsid w:val="004B3F86"/>
    <w:rsid w:val="004B445E"/>
    <w:rsid w:val="004B4A9C"/>
    <w:rsid w:val="004B50A5"/>
    <w:rsid w:val="004B517A"/>
    <w:rsid w:val="004B5C0C"/>
    <w:rsid w:val="004B6213"/>
    <w:rsid w:val="004B77C6"/>
    <w:rsid w:val="004C26A6"/>
    <w:rsid w:val="004C2F9A"/>
    <w:rsid w:val="004C3187"/>
    <w:rsid w:val="004C4CA7"/>
    <w:rsid w:val="004C73E8"/>
    <w:rsid w:val="004D130C"/>
    <w:rsid w:val="004D1E14"/>
    <w:rsid w:val="004D32A1"/>
    <w:rsid w:val="004D3912"/>
    <w:rsid w:val="004D471D"/>
    <w:rsid w:val="004D4D40"/>
    <w:rsid w:val="004E211E"/>
    <w:rsid w:val="004E24FB"/>
    <w:rsid w:val="004E2D9F"/>
    <w:rsid w:val="004E2F7A"/>
    <w:rsid w:val="004E3B96"/>
    <w:rsid w:val="004E7E88"/>
    <w:rsid w:val="004EB7CC"/>
    <w:rsid w:val="004F0EF7"/>
    <w:rsid w:val="004F0F71"/>
    <w:rsid w:val="004F0F7A"/>
    <w:rsid w:val="004F4670"/>
    <w:rsid w:val="004F6645"/>
    <w:rsid w:val="004F70EA"/>
    <w:rsid w:val="004F7BF5"/>
    <w:rsid w:val="004F7D76"/>
    <w:rsid w:val="00500C0A"/>
    <w:rsid w:val="00504F9C"/>
    <w:rsid w:val="00506D0A"/>
    <w:rsid w:val="00510C01"/>
    <w:rsid w:val="00513656"/>
    <w:rsid w:val="00513C2F"/>
    <w:rsid w:val="005208B3"/>
    <w:rsid w:val="0052272B"/>
    <w:rsid w:val="0052312E"/>
    <w:rsid w:val="0052399D"/>
    <w:rsid w:val="00525F79"/>
    <w:rsid w:val="00526F1A"/>
    <w:rsid w:val="00532DDD"/>
    <w:rsid w:val="00535E06"/>
    <w:rsid w:val="00541D1D"/>
    <w:rsid w:val="00543FF3"/>
    <w:rsid w:val="005456FD"/>
    <w:rsid w:val="005474D2"/>
    <w:rsid w:val="005524F6"/>
    <w:rsid w:val="00554FB4"/>
    <w:rsid w:val="005600AC"/>
    <w:rsid w:val="005616FA"/>
    <w:rsid w:val="00562825"/>
    <w:rsid w:val="00562D8D"/>
    <w:rsid w:val="00563A43"/>
    <w:rsid w:val="00563BEB"/>
    <w:rsid w:val="00566588"/>
    <w:rsid w:val="00566713"/>
    <w:rsid w:val="005717EC"/>
    <w:rsid w:val="00573EAB"/>
    <w:rsid w:val="005751F3"/>
    <w:rsid w:val="00575568"/>
    <w:rsid w:val="00575AD1"/>
    <w:rsid w:val="0057697A"/>
    <w:rsid w:val="005770B1"/>
    <w:rsid w:val="00583F51"/>
    <w:rsid w:val="00584749"/>
    <w:rsid w:val="00587190"/>
    <w:rsid w:val="005874A0"/>
    <w:rsid w:val="00590973"/>
    <w:rsid w:val="005915B3"/>
    <w:rsid w:val="0059221D"/>
    <w:rsid w:val="00593C48"/>
    <w:rsid w:val="0059490B"/>
    <w:rsid w:val="0059597D"/>
    <w:rsid w:val="005968ED"/>
    <w:rsid w:val="005A1269"/>
    <w:rsid w:val="005A15A4"/>
    <w:rsid w:val="005A19F9"/>
    <w:rsid w:val="005A24C8"/>
    <w:rsid w:val="005A3D09"/>
    <w:rsid w:val="005B2FD5"/>
    <w:rsid w:val="005B706F"/>
    <w:rsid w:val="005C086F"/>
    <w:rsid w:val="005C1175"/>
    <w:rsid w:val="005C4F1F"/>
    <w:rsid w:val="005D14C2"/>
    <w:rsid w:val="005D19FE"/>
    <w:rsid w:val="005D2D3F"/>
    <w:rsid w:val="005D2F18"/>
    <w:rsid w:val="005D36E7"/>
    <w:rsid w:val="005D3985"/>
    <w:rsid w:val="005D46F4"/>
    <w:rsid w:val="005D4829"/>
    <w:rsid w:val="005E2CA3"/>
    <w:rsid w:val="005E2E3B"/>
    <w:rsid w:val="005E3ED2"/>
    <w:rsid w:val="005E56EC"/>
    <w:rsid w:val="005E58C5"/>
    <w:rsid w:val="005E6C2F"/>
    <w:rsid w:val="005E6FF4"/>
    <w:rsid w:val="005E74C9"/>
    <w:rsid w:val="005E7573"/>
    <w:rsid w:val="005F057A"/>
    <w:rsid w:val="005F1B02"/>
    <w:rsid w:val="005F27DD"/>
    <w:rsid w:val="005F3463"/>
    <w:rsid w:val="005F3969"/>
    <w:rsid w:val="005F5759"/>
    <w:rsid w:val="00602278"/>
    <w:rsid w:val="00602E72"/>
    <w:rsid w:val="006030A5"/>
    <w:rsid w:val="0060592D"/>
    <w:rsid w:val="00606E60"/>
    <w:rsid w:val="0060791E"/>
    <w:rsid w:val="0060797D"/>
    <w:rsid w:val="00607A9E"/>
    <w:rsid w:val="00612D7C"/>
    <w:rsid w:val="00614232"/>
    <w:rsid w:val="006171B8"/>
    <w:rsid w:val="006201FE"/>
    <w:rsid w:val="00622569"/>
    <w:rsid w:val="006237F5"/>
    <w:rsid w:val="00625A87"/>
    <w:rsid w:val="00625BE0"/>
    <w:rsid w:val="00626982"/>
    <w:rsid w:val="00630D1F"/>
    <w:rsid w:val="006310EC"/>
    <w:rsid w:val="006331E6"/>
    <w:rsid w:val="006333FE"/>
    <w:rsid w:val="0063382A"/>
    <w:rsid w:val="00634BC8"/>
    <w:rsid w:val="006350FC"/>
    <w:rsid w:val="0063558B"/>
    <w:rsid w:val="00635DE5"/>
    <w:rsid w:val="00636317"/>
    <w:rsid w:val="00640EEE"/>
    <w:rsid w:val="006426D6"/>
    <w:rsid w:val="00642A67"/>
    <w:rsid w:val="0064355F"/>
    <w:rsid w:val="006454A8"/>
    <w:rsid w:val="006457F3"/>
    <w:rsid w:val="006464EE"/>
    <w:rsid w:val="006504FB"/>
    <w:rsid w:val="00652E7B"/>
    <w:rsid w:val="00654E7C"/>
    <w:rsid w:val="0065505A"/>
    <w:rsid w:val="00656465"/>
    <w:rsid w:val="00666DA5"/>
    <w:rsid w:val="00667E7A"/>
    <w:rsid w:val="006721B0"/>
    <w:rsid w:val="006732BE"/>
    <w:rsid w:val="00673B83"/>
    <w:rsid w:val="00673BA4"/>
    <w:rsid w:val="00674C12"/>
    <w:rsid w:val="00676BCE"/>
    <w:rsid w:val="00677063"/>
    <w:rsid w:val="006811E3"/>
    <w:rsid w:val="00681A4D"/>
    <w:rsid w:val="00681E83"/>
    <w:rsid w:val="00682324"/>
    <w:rsid w:val="00682A35"/>
    <w:rsid w:val="00682D3B"/>
    <w:rsid w:val="00684722"/>
    <w:rsid w:val="00687358"/>
    <w:rsid w:val="00690FF6"/>
    <w:rsid w:val="00696468"/>
    <w:rsid w:val="00696C48"/>
    <w:rsid w:val="00697339"/>
    <w:rsid w:val="006A0E8B"/>
    <w:rsid w:val="006A10D9"/>
    <w:rsid w:val="006A14F7"/>
    <w:rsid w:val="006A2704"/>
    <w:rsid w:val="006A31AC"/>
    <w:rsid w:val="006A5865"/>
    <w:rsid w:val="006A5FFE"/>
    <w:rsid w:val="006B05C4"/>
    <w:rsid w:val="006B3A03"/>
    <w:rsid w:val="006C2586"/>
    <w:rsid w:val="006C3FC3"/>
    <w:rsid w:val="006C3FCB"/>
    <w:rsid w:val="006D3489"/>
    <w:rsid w:val="006D505A"/>
    <w:rsid w:val="006D6C0D"/>
    <w:rsid w:val="006D7521"/>
    <w:rsid w:val="006D7D45"/>
    <w:rsid w:val="006E1184"/>
    <w:rsid w:val="006E5B94"/>
    <w:rsid w:val="006E7712"/>
    <w:rsid w:val="006F1A92"/>
    <w:rsid w:val="006F5637"/>
    <w:rsid w:val="00705FA2"/>
    <w:rsid w:val="00707E6C"/>
    <w:rsid w:val="00711A46"/>
    <w:rsid w:val="00712E7A"/>
    <w:rsid w:val="00714153"/>
    <w:rsid w:val="0071462F"/>
    <w:rsid w:val="00717905"/>
    <w:rsid w:val="00720A27"/>
    <w:rsid w:val="007220A8"/>
    <w:rsid w:val="00724AE6"/>
    <w:rsid w:val="00724FB2"/>
    <w:rsid w:val="007270CC"/>
    <w:rsid w:val="007361D6"/>
    <w:rsid w:val="007375A6"/>
    <w:rsid w:val="00737DC6"/>
    <w:rsid w:val="00746450"/>
    <w:rsid w:val="00751274"/>
    <w:rsid w:val="0075259D"/>
    <w:rsid w:val="007536C6"/>
    <w:rsid w:val="00753AF5"/>
    <w:rsid w:val="0075433C"/>
    <w:rsid w:val="00757EC5"/>
    <w:rsid w:val="00761117"/>
    <w:rsid w:val="00761AF1"/>
    <w:rsid w:val="007636AB"/>
    <w:rsid w:val="00764129"/>
    <w:rsid w:val="00767201"/>
    <w:rsid w:val="00771935"/>
    <w:rsid w:val="007746B7"/>
    <w:rsid w:val="00775396"/>
    <w:rsid w:val="00776D0E"/>
    <w:rsid w:val="00780174"/>
    <w:rsid w:val="00780588"/>
    <w:rsid w:val="00780C29"/>
    <w:rsid w:val="00780F8E"/>
    <w:rsid w:val="00787343"/>
    <w:rsid w:val="007879EE"/>
    <w:rsid w:val="00791168"/>
    <w:rsid w:val="00791C68"/>
    <w:rsid w:val="00792B93"/>
    <w:rsid w:val="00792D8C"/>
    <w:rsid w:val="0079459A"/>
    <w:rsid w:val="007A09FC"/>
    <w:rsid w:val="007A0D27"/>
    <w:rsid w:val="007A731F"/>
    <w:rsid w:val="007A7326"/>
    <w:rsid w:val="007B5B94"/>
    <w:rsid w:val="007C7684"/>
    <w:rsid w:val="007D0032"/>
    <w:rsid w:val="007D11D5"/>
    <w:rsid w:val="007D4FA8"/>
    <w:rsid w:val="007D73C1"/>
    <w:rsid w:val="007D7FD0"/>
    <w:rsid w:val="007E4B9C"/>
    <w:rsid w:val="007E73AF"/>
    <w:rsid w:val="007F06B8"/>
    <w:rsid w:val="007F4F88"/>
    <w:rsid w:val="00800DAE"/>
    <w:rsid w:val="00802D8D"/>
    <w:rsid w:val="00804534"/>
    <w:rsid w:val="00807E55"/>
    <w:rsid w:val="00810990"/>
    <w:rsid w:val="00812805"/>
    <w:rsid w:val="008148E5"/>
    <w:rsid w:val="008201A6"/>
    <w:rsid w:val="008213F1"/>
    <w:rsid w:val="00826E67"/>
    <w:rsid w:val="00827756"/>
    <w:rsid w:val="0083015E"/>
    <w:rsid w:val="00830551"/>
    <w:rsid w:val="00830ACB"/>
    <w:rsid w:val="0083243F"/>
    <w:rsid w:val="0083333B"/>
    <w:rsid w:val="0083521A"/>
    <w:rsid w:val="00836C2C"/>
    <w:rsid w:val="00836CBC"/>
    <w:rsid w:val="00844ED7"/>
    <w:rsid w:val="00846152"/>
    <w:rsid w:val="008512E2"/>
    <w:rsid w:val="00852EE1"/>
    <w:rsid w:val="00854745"/>
    <w:rsid w:val="008548A4"/>
    <w:rsid w:val="008555EF"/>
    <w:rsid w:val="00860121"/>
    <w:rsid w:val="0086040C"/>
    <w:rsid w:val="00860A00"/>
    <w:rsid w:val="008617C0"/>
    <w:rsid w:val="00861C7E"/>
    <w:rsid w:val="00862D39"/>
    <w:rsid w:val="00863A85"/>
    <w:rsid w:val="00864F00"/>
    <w:rsid w:val="00864FA4"/>
    <w:rsid w:val="00865527"/>
    <w:rsid w:val="00871259"/>
    <w:rsid w:val="008721BE"/>
    <w:rsid w:val="00876D28"/>
    <w:rsid w:val="00876F5B"/>
    <w:rsid w:val="00877225"/>
    <w:rsid w:val="008878F2"/>
    <w:rsid w:val="00890BDE"/>
    <w:rsid w:val="00891C09"/>
    <w:rsid w:val="00894C82"/>
    <w:rsid w:val="008A0A78"/>
    <w:rsid w:val="008A26A8"/>
    <w:rsid w:val="008A377B"/>
    <w:rsid w:val="008A37FE"/>
    <w:rsid w:val="008B0227"/>
    <w:rsid w:val="008B5B1C"/>
    <w:rsid w:val="008C3057"/>
    <w:rsid w:val="008C482B"/>
    <w:rsid w:val="008C488C"/>
    <w:rsid w:val="008C4A82"/>
    <w:rsid w:val="008C6955"/>
    <w:rsid w:val="008D2AAB"/>
    <w:rsid w:val="008D726F"/>
    <w:rsid w:val="008D75DF"/>
    <w:rsid w:val="008E28E4"/>
    <w:rsid w:val="008E617A"/>
    <w:rsid w:val="008E6D36"/>
    <w:rsid w:val="008E7214"/>
    <w:rsid w:val="008F4AAD"/>
    <w:rsid w:val="008F4F00"/>
    <w:rsid w:val="008F5487"/>
    <w:rsid w:val="008F7F01"/>
    <w:rsid w:val="00903DE7"/>
    <w:rsid w:val="00903FAB"/>
    <w:rsid w:val="0090486C"/>
    <w:rsid w:val="00904F2B"/>
    <w:rsid w:val="00906722"/>
    <w:rsid w:val="00906A99"/>
    <w:rsid w:val="009079E2"/>
    <w:rsid w:val="00910122"/>
    <w:rsid w:val="00910398"/>
    <w:rsid w:val="00911046"/>
    <w:rsid w:val="00912862"/>
    <w:rsid w:val="00915458"/>
    <w:rsid w:val="00915B58"/>
    <w:rsid w:val="00915D11"/>
    <w:rsid w:val="0092091D"/>
    <w:rsid w:val="00920D40"/>
    <w:rsid w:val="0092394D"/>
    <w:rsid w:val="00925181"/>
    <w:rsid w:val="00930E26"/>
    <w:rsid w:val="0094181D"/>
    <w:rsid w:val="00941CF8"/>
    <w:rsid w:val="009465DB"/>
    <w:rsid w:val="00951885"/>
    <w:rsid w:val="009519BF"/>
    <w:rsid w:val="00954F0A"/>
    <w:rsid w:val="00955CD2"/>
    <w:rsid w:val="0095708C"/>
    <w:rsid w:val="00962424"/>
    <w:rsid w:val="00964A55"/>
    <w:rsid w:val="00972542"/>
    <w:rsid w:val="00972903"/>
    <w:rsid w:val="00972B6A"/>
    <w:rsid w:val="0097331B"/>
    <w:rsid w:val="0097364A"/>
    <w:rsid w:val="0097441B"/>
    <w:rsid w:val="0097470E"/>
    <w:rsid w:val="00977C32"/>
    <w:rsid w:val="00980A2B"/>
    <w:rsid w:val="009813CB"/>
    <w:rsid w:val="00981B29"/>
    <w:rsid w:val="00981FFB"/>
    <w:rsid w:val="0098232B"/>
    <w:rsid w:val="009829ED"/>
    <w:rsid w:val="00984A46"/>
    <w:rsid w:val="00985039"/>
    <w:rsid w:val="009945FE"/>
    <w:rsid w:val="0099555D"/>
    <w:rsid w:val="009974D8"/>
    <w:rsid w:val="009A0215"/>
    <w:rsid w:val="009A1E1F"/>
    <w:rsid w:val="009A4823"/>
    <w:rsid w:val="009A4EC5"/>
    <w:rsid w:val="009A6A0D"/>
    <w:rsid w:val="009B0524"/>
    <w:rsid w:val="009B0960"/>
    <w:rsid w:val="009B12FE"/>
    <w:rsid w:val="009B2A41"/>
    <w:rsid w:val="009B540A"/>
    <w:rsid w:val="009B74FD"/>
    <w:rsid w:val="009B7E75"/>
    <w:rsid w:val="009C54B4"/>
    <w:rsid w:val="009C5DE5"/>
    <w:rsid w:val="009C7F6A"/>
    <w:rsid w:val="009D0E38"/>
    <w:rsid w:val="009D22A6"/>
    <w:rsid w:val="009D3305"/>
    <w:rsid w:val="009D3A92"/>
    <w:rsid w:val="009D41BF"/>
    <w:rsid w:val="009E648F"/>
    <w:rsid w:val="009F0B66"/>
    <w:rsid w:val="009F1240"/>
    <w:rsid w:val="009F33E9"/>
    <w:rsid w:val="009F35EA"/>
    <w:rsid w:val="009F385E"/>
    <w:rsid w:val="009F3BBE"/>
    <w:rsid w:val="009F4142"/>
    <w:rsid w:val="009F54C8"/>
    <w:rsid w:val="009F6429"/>
    <w:rsid w:val="009F6931"/>
    <w:rsid w:val="009F714A"/>
    <w:rsid w:val="00A01E85"/>
    <w:rsid w:val="00A042EF"/>
    <w:rsid w:val="00A06EAD"/>
    <w:rsid w:val="00A1186D"/>
    <w:rsid w:val="00A11AC5"/>
    <w:rsid w:val="00A1275F"/>
    <w:rsid w:val="00A145B3"/>
    <w:rsid w:val="00A1669D"/>
    <w:rsid w:val="00A16AAF"/>
    <w:rsid w:val="00A225F7"/>
    <w:rsid w:val="00A23155"/>
    <w:rsid w:val="00A23AAF"/>
    <w:rsid w:val="00A25BC4"/>
    <w:rsid w:val="00A264F1"/>
    <w:rsid w:val="00A302E3"/>
    <w:rsid w:val="00A334C3"/>
    <w:rsid w:val="00A345A3"/>
    <w:rsid w:val="00A35794"/>
    <w:rsid w:val="00A35DC5"/>
    <w:rsid w:val="00A4197F"/>
    <w:rsid w:val="00A43663"/>
    <w:rsid w:val="00A449A5"/>
    <w:rsid w:val="00A451EA"/>
    <w:rsid w:val="00A45621"/>
    <w:rsid w:val="00A50E27"/>
    <w:rsid w:val="00A52479"/>
    <w:rsid w:val="00A52E7B"/>
    <w:rsid w:val="00A533B6"/>
    <w:rsid w:val="00A539F3"/>
    <w:rsid w:val="00A55870"/>
    <w:rsid w:val="00A6009E"/>
    <w:rsid w:val="00A6530E"/>
    <w:rsid w:val="00A6697E"/>
    <w:rsid w:val="00A67A35"/>
    <w:rsid w:val="00A70460"/>
    <w:rsid w:val="00A71F06"/>
    <w:rsid w:val="00A7226F"/>
    <w:rsid w:val="00A73CC9"/>
    <w:rsid w:val="00A84283"/>
    <w:rsid w:val="00A84A79"/>
    <w:rsid w:val="00A84C71"/>
    <w:rsid w:val="00A8574D"/>
    <w:rsid w:val="00A9429D"/>
    <w:rsid w:val="00A96B34"/>
    <w:rsid w:val="00A9CB91"/>
    <w:rsid w:val="00AA1D8D"/>
    <w:rsid w:val="00AA42E3"/>
    <w:rsid w:val="00AA462B"/>
    <w:rsid w:val="00AA5FF4"/>
    <w:rsid w:val="00AA7068"/>
    <w:rsid w:val="00AB7C0E"/>
    <w:rsid w:val="00AC338F"/>
    <w:rsid w:val="00AC37CA"/>
    <w:rsid w:val="00AC4088"/>
    <w:rsid w:val="00AC73AD"/>
    <w:rsid w:val="00AD103B"/>
    <w:rsid w:val="00AD12F5"/>
    <w:rsid w:val="00AD3429"/>
    <w:rsid w:val="00AD4E70"/>
    <w:rsid w:val="00AD6830"/>
    <w:rsid w:val="00AD69D6"/>
    <w:rsid w:val="00AE22E3"/>
    <w:rsid w:val="00AE26A9"/>
    <w:rsid w:val="00AE3A03"/>
    <w:rsid w:val="00AE3A40"/>
    <w:rsid w:val="00AE42F8"/>
    <w:rsid w:val="00AF03C7"/>
    <w:rsid w:val="00AF0841"/>
    <w:rsid w:val="00AF1E64"/>
    <w:rsid w:val="00AF361D"/>
    <w:rsid w:val="00AF381A"/>
    <w:rsid w:val="00AF558D"/>
    <w:rsid w:val="00AF7683"/>
    <w:rsid w:val="00AF775A"/>
    <w:rsid w:val="00B01EFF"/>
    <w:rsid w:val="00B01F2E"/>
    <w:rsid w:val="00B030C8"/>
    <w:rsid w:val="00B030D7"/>
    <w:rsid w:val="00B031E5"/>
    <w:rsid w:val="00B04509"/>
    <w:rsid w:val="00B0465C"/>
    <w:rsid w:val="00B05204"/>
    <w:rsid w:val="00B0769D"/>
    <w:rsid w:val="00B07875"/>
    <w:rsid w:val="00B134AC"/>
    <w:rsid w:val="00B15446"/>
    <w:rsid w:val="00B2048F"/>
    <w:rsid w:val="00B23A39"/>
    <w:rsid w:val="00B24FC4"/>
    <w:rsid w:val="00B26C2E"/>
    <w:rsid w:val="00B275CD"/>
    <w:rsid w:val="00B27A29"/>
    <w:rsid w:val="00B31CA6"/>
    <w:rsid w:val="00B32A9A"/>
    <w:rsid w:val="00B35AA3"/>
    <w:rsid w:val="00B36F2B"/>
    <w:rsid w:val="00B4564A"/>
    <w:rsid w:val="00B457C8"/>
    <w:rsid w:val="00B45E3A"/>
    <w:rsid w:val="00B465F0"/>
    <w:rsid w:val="00B47730"/>
    <w:rsid w:val="00B50BE5"/>
    <w:rsid w:val="00B55E02"/>
    <w:rsid w:val="00B56766"/>
    <w:rsid w:val="00B62044"/>
    <w:rsid w:val="00B62954"/>
    <w:rsid w:val="00B62E21"/>
    <w:rsid w:val="00B63EE9"/>
    <w:rsid w:val="00B65236"/>
    <w:rsid w:val="00B71F16"/>
    <w:rsid w:val="00B748C5"/>
    <w:rsid w:val="00B7496F"/>
    <w:rsid w:val="00B80FAE"/>
    <w:rsid w:val="00B81B02"/>
    <w:rsid w:val="00B8205C"/>
    <w:rsid w:val="00B83A2E"/>
    <w:rsid w:val="00B84088"/>
    <w:rsid w:val="00B84142"/>
    <w:rsid w:val="00B85447"/>
    <w:rsid w:val="00B859D9"/>
    <w:rsid w:val="00B92DCA"/>
    <w:rsid w:val="00B942CE"/>
    <w:rsid w:val="00BA0361"/>
    <w:rsid w:val="00BA2645"/>
    <w:rsid w:val="00BA3F7C"/>
    <w:rsid w:val="00BA79C9"/>
    <w:rsid w:val="00BA7C75"/>
    <w:rsid w:val="00BB36FA"/>
    <w:rsid w:val="00BB4BB6"/>
    <w:rsid w:val="00BB5691"/>
    <w:rsid w:val="00BB70FB"/>
    <w:rsid w:val="00BC0562"/>
    <w:rsid w:val="00BC21A9"/>
    <w:rsid w:val="00BC4995"/>
    <w:rsid w:val="00BC6382"/>
    <w:rsid w:val="00BC65CB"/>
    <w:rsid w:val="00BC719E"/>
    <w:rsid w:val="00BD3482"/>
    <w:rsid w:val="00BD415A"/>
    <w:rsid w:val="00BD7B7D"/>
    <w:rsid w:val="00BE006E"/>
    <w:rsid w:val="00BE0E43"/>
    <w:rsid w:val="00BE1457"/>
    <w:rsid w:val="00BE170A"/>
    <w:rsid w:val="00BE2A93"/>
    <w:rsid w:val="00BE3BB3"/>
    <w:rsid w:val="00BE68FE"/>
    <w:rsid w:val="00BE733B"/>
    <w:rsid w:val="00BE7726"/>
    <w:rsid w:val="00BE7C98"/>
    <w:rsid w:val="00BF2296"/>
    <w:rsid w:val="00BF36D3"/>
    <w:rsid w:val="00BF3C9A"/>
    <w:rsid w:val="00BF3EA2"/>
    <w:rsid w:val="00BF4080"/>
    <w:rsid w:val="00BF7876"/>
    <w:rsid w:val="00BF7D99"/>
    <w:rsid w:val="00C0235D"/>
    <w:rsid w:val="00C05FB8"/>
    <w:rsid w:val="00C06648"/>
    <w:rsid w:val="00C07FF1"/>
    <w:rsid w:val="00C11AD3"/>
    <w:rsid w:val="00C11FF5"/>
    <w:rsid w:val="00C153B3"/>
    <w:rsid w:val="00C17305"/>
    <w:rsid w:val="00C207CB"/>
    <w:rsid w:val="00C20C70"/>
    <w:rsid w:val="00C21AE9"/>
    <w:rsid w:val="00C23D3A"/>
    <w:rsid w:val="00C32CF8"/>
    <w:rsid w:val="00C33141"/>
    <w:rsid w:val="00C33177"/>
    <w:rsid w:val="00C33748"/>
    <w:rsid w:val="00C35217"/>
    <w:rsid w:val="00C36DA9"/>
    <w:rsid w:val="00C403D1"/>
    <w:rsid w:val="00C417E5"/>
    <w:rsid w:val="00C41E93"/>
    <w:rsid w:val="00C425BE"/>
    <w:rsid w:val="00C427C0"/>
    <w:rsid w:val="00C42FB9"/>
    <w:rsid w:val="00C45568"/>
    <w:rsid w:val="00C4772A"/>
    <w:rsid w:val="00C47EF5"/>
    <w:rsid w:val="00C50696"/>
    <w:rsid w:val="00C50F61"/>
    <w:rsid w:val="00C51CF1"/>
    <w:rsid w:val="00C52BD1"/>
    <w:rsid w:val="00C53B45"/>
    <w:rsid w:val="00C54FD8"/>
    <w:rsid w:val="00C57A7F"/>
    <w:rsid w:val="00C66828"/>
    <w:rsid w:val="00C70A43"/>
    <w:rsid w:val="00C71216"/>
    <w:rsid w:val="00C72954"/>
    <w:rsid w:val="00C74531"/>
    <w:rsid w:val="00C74DF0"/>
    <w:rsid w:val="00C75A45"/>
    <w:rsid w:val="00C76682"/>
    <w:rsid w:val="00C776FA"/>
    <w:rsid w:val="00C80754"/>
    <w:rsid w:val="00C82256"/>
    <w:rsid w:val="00C84CA9"/>
    <w:rsid w:val="00C873C9"/>
    <w:rsid w:val="00C87412"/>
    <w:rsid w:val="00C90BBB"/>
    <w:rsid w:val="00C90F65"/>
    <w:rsid w:val="00C92BD6"/>
    <w:rsid w:val="00C9383B"/>
    <w:rsid w:val="00C962A7"/>
    <w:rsid w:val="00C969B4"/>
    <w:rsid w:val="00CA1A60"/>
    <w:rsid w:val="00CA535E"/>
    <w:rsid w:val="00CB0664"/>
    <w:rsid w:val="00CB1509"/>
    <w:rsid w:val="00CB3B7C"/>
    <w:rsid w:val="00CB3FA7"/>
    <w:rsid w:val="00CB4C60"/>
    <w:rsid w:val="00CB6CDA"/>
    <w:rsid w:val="00CB779D"/>
    <w:rsid w:val="00CC03B1"/>
    <w:rsid w:val="00CC5869"/>
    <w:rsid w:val="00CC5DD0"/>
    <w:rsid w:val="00CD07DB"/>
    <w:rsid w:val="00CD2B4A"/>
    <w:rsid w:val="00CD3C99"/>
    <w:rsid w:val="00CD45BE"/>
    <w:rsid w:val="00CD532C"/>
    <w:rsid w:val="00CE3966"/>
    <w:rsid w:val="00CE396E"/>
    <w:rsid w:val="00CE3B56"/>
    <w:rsid w:val="00CE405A"/>
    <w:rsid w:val="00CF0CF4"/>
    <w:rsid w:val="00CF3AC1"/>
    <w:rsid w:val="00CF5342"/>
    <w:rsid w:val="00CF5B6D"/>
    <w:rsid w:val="00CF71CA"/>
    <w:rsid w:val="00CF752E"/>
    <w:rsid w:val="00CF7D99"/>
    <w:rsid w:val="00CF7F78"/>
    <w:rsid w:val="00D017EB"/>
    <w:rsid w:val="00D01CFA"/>
    <w:rsid w:val="00D02460"/>
    <w:rsid w:val="00D04757"/>
    <w:rsid w:val="00D04B84"/>
    <w:rsid w:val="00D0621C"/>
    <w:rsid w:val="00D06314"/>
    <w:rsid w:val="00D11BA1"/>
    <w:rsid w:val="00D12EBC"/>
    <w:rsid w:val="00D1389B"/>
    <w:rsid w:val="00D15730"/>
    <w:rsid w:val="00D16447"/>
    <w:rsid w:val="00D2099B"/>
    <w:rsid w:val="00D20A17"/>
    <w:rsid w:val="00D22209"/>
    <w:rsid w:val="00D2556E"/>
    <w:rsid w:val="00D27C12"/>
    <w:rsid w:val="00D314CE"/>
    <w:rsid w:val="00D31A05"/>
    <w:rsid w:val="00D32188"/>
    <w:rsid w:val="00D432B5"/>
    <w:rsid w:val="00D439C3"/>
    <w:rsid w:val="00D44AE4"/>
    <w:rsid w:val="00D53E0C"/>
    <w:rsid w:val="00D54C45"/>
    <w:rsid w:val="00D56FC8"/>
    <w:rsid w:val="00D573BC"/>
    <w:rsid w:val="00D579ED"/>
    <w:rsid w:val="00D61202"/>
    <w:rsid w:val="00D622DF"/>
    <w:rsid w:val="00D6256C"/>
    <w:rsid w:val="00D64429"/>
    <w:rsid w:val="00D6483C"/>
    <w:rsid w:val="00D67A11"/>
    <w:rsid w:val="00D67A71"/>
    <w:rsid w:val="00D704D8"/>
    <w:rsid w:val="00D710C7"/>
    <w:rsid w:val="00D72459"/>
    <w:rsid w:val="00D74B96"/>
    <w:rsid w:val="00D74BF8"/>
    <w:rsid w:val="00D75405"/>
    <w:rsid w:val="00D757F7"/>
    <w:rsid w:val="00D76594"/>
    <w:rsid w:val="00D77F95"/>
    <w:rsid w:val="00D8142A"/>
    <w:rsid w:val="00D81DED"/>
    <w:rsid w:val="00D8207E"/>
    <w:rsid w:val="00D82E2A"/>
    <w:rsid w:val="00D8336B"/>
    <w:rsid w:val="00D84CFA"/>
    <w:rsid w:val="00D91771"/>
    <w:rsid w:val="00D91FA3"/>
    <w:rsid w:val="00D927C7"/>
    <w:rsid w:val="00D92D2F"/>
    <w:rsid w:val="00D9423C"/>
    <w:rsid w:val="00D947FE"/>
    <w:rsid w:val="00D95294"/>
    <w:rsid w:val="00D95F4C"/>
    <w:rsid w:val="00D9656D"/>
    <w:rsid w:val="00D9658C"/>
    <w:rsid w:val="00D96BA9"/>
    <w:rsid w:val="00D97089"/>
    <w:rsid w:val="00DA05ED"/>
    <w:rsid w:val="00DA16FF"/>
    <w:rsid w:val="00DA207D"/>
    <w:rsid w:val="00DA3FE7"/>
    <w:rsid w:val="00DA4E90"/>
    <w:rsid w:val="00DB0F35"/>
    <w:rsid w:val="00DB159D"/>
    <w:rsid w:val="00DB1C75"/>
    <w:rsid w:val="00DB209E"/>
    <w:rsid w:val="00DC053F"/>
    <w:rsid w:val="00DC295C"/>
    <w:rsid w:val="00DC5018"/>
    <w:rsid w:val="00DC5BB8"/>
    <w:rsid w:val="00DC6ADB"/>
    <w:rsid w:val="00DC74F4"/>
    <w:rsid w:val="00DD7108"/>
    <w:rsid w:val="00DD7D5D"/>
    <w:rsid w:val="00DE1058"/>
    <w:rsid w:val="00DE14F7"/>
    <w:rsid w:val="00DE2EF5"/>
    <w:rsid w:val="00DE3029"/>
    <w:rsid w:val="00DE330C"/>
    <w:rsid w:val="00DE61F4"/>
    <w:rsid w:val="00DE6292"/>
    <w:rsid w:val="00DF0C45"/>
    <w:rsid w:val="00DF16EB"/>
    <w:rsid w:val="00DF3064"/>
    <w:rsid w:val="00DF307F"/>
    <w:rsid w:val="00DF4C3F"/>
    <w:rsid w:val="00DF575E"/>
    <w:rsid w:val="00E02597"/>
    <w:rsid w:val="00E03026"/>
    <w:rsid w:val="00E04ACA"/>
    <w:rsid w:val="00E05BFF"/>
    <w:rsid w:val="00E14804"/>
    <w:rsid w:val="00E16B55"/>
    <w:rsid w:val="00E2603A"/>
    <w:rsid w:val="00E37263"/>
    <w:rsid w:val="00E4351D"/>
    <w:rsid w:val="00E43F83"/>
    <w:rsid w:val="00E44774"/>
    <w:rsid w:val="00E44C44"/>
    <w:rsid w:val="00E47815"/>
    <w:rsid w:val="00E500C4"/>
    <w:rsid w:val="00E51047"/>
    <w:rsid w:val="00E52B5F"/>
    <w:rsid w:val="00E5467B"/>
    <w:rsid w:val="00E611D5"/>
    <w:rsid w:val="00E61847"/>
    <w:rsid w:val="00E61EBB"/>
    <w:rsid w:val="00E63AE8"/>
    <w:rsid w:val="00E70336"/>
    <w:rsid w:val="00E70576"/>
    <w:rsid w:val="00E7151B"/>
    <w:rsid w:val="00E722C8"/>
    <w:rsid w:val="00E7249E"/>
    <w:rsid w:val="00E73EA0"/>
    <w:rsid w:val="00E74CA0"/>
    <w:rsid w:val="00E753CB"/>
    <w:rsid w:val="00E806CF"/>
    <w:rsid w:val="00E80D51"/>
    <w:rsid w:val="00E81C02"/>
    <w:rsid w:val="00E8253D"/>
    <w:rsid w:val="00E84441"/>
    <w:rsid w:val="00E8450D"/>
    <w:rsid w:val="00E84DA3"/>
    <w:rsid w:val="00E935C2"/>
    <w:rsid w:val="00E96A51"/>
    <w:rsid w:val="00E97239"/>
    <w:rsid w:val="00EA0598"/>
    <w:rsid w:val="00EA4544"/>
    <w:rsid w:val="00EA56DE"/>
    <w:rsid w:val="00EA62CF"/>
    <w:rsid w:val="00EA7D9C"/>
    <w:rsid w:val="00EB2765"/>
    <w:rsid w:val="00EB2EC9"/>
    <w:rsid w:val="00EC7484"/>
    <w:rsid w:val="00EC7557"/>
    <w:rsid w:val="00ED360D"/>
    <w:rsid w:val="00ED3771"/>
    <w:rsid w:val="00ED665C"/>
    <w:rsid w:val="00ED78E3"/>
    <w:rsid w:val="00EE00C0"/>
    <w:rsid w:val="00EE00C6"/>
    <w:rsid w:val="00EE05F5"/>
    <w:rsid w:val="00EE3D7A"/>
    <w:rsid w:val="00EE6ABD"/>
    <w:rsid w:val="00EE73EE"/>
    <w:rsid w:val="00EF1E97"/>
    <w:rsid w:val="00EF36AA"/>
    <w:rsid w:val="00EF6733"/>
    <w:rsid w:val="00EF706A"/>
    <w:rsid w:val="00EF78CF"/>
    <w:rsid w:val="00F01CFB"/>
    <w:rsid w:val="00F01DBB"/>
    <w:rsid w:val="00F030EB"/>
    <w:rsid w:val="00F0310B"/>
    <w:rsid w:val="00F03656"/>
    <w:rsid w:val="00F03C4D"/>
    <w:rsid w:val="00F06C7E"/>
    <w:rsid w:val="00F06CAC"/>
    <w:rsid w:val="00F07E6E"/>
    <w:rsid w:val="00F10D76"/>
    <w:rsid w:val="00F11787"/>
    <w:rsid w:val="00F124C8"/>
    <w:rsid w:val="00F1431A"/>
    <w:rsid w:val="00F16583"/>
    <w:rsid w:val="00F22470"/>
    <w:rsid w:val="00F272C4"/>
    <w:rsid w:val="00F307AA"/>
    <w:rsid w:val="00F31BDB"/>
    <w:rsid w:val="00F333D5"/>
    <w:rsid w:val="00F33C75"/>
    <w:rsid w:val="00F34F25"/>
    <w:rsid w:val="00F3526E"/>
    <w:rsid w:val="00F378E6"/>
    <w:rsid w:val="00F379C2"/>
    <w:rsid w:val="00F40661"/>
    <w:rsid w:val="00F42BEA"/>
    <w:rsid w:val="00F450A1"/>
    <w:rsid w:val="00F46234"/>
    <w:rsid w:val="00F50DD6"/>
    <w:rsid w:val="00F527A9"/>
    <w:rsid w:val="00F607F8"/>
    <w:rsid w:val="00F61721"/>
    <w:rsid w:val="00F61DE1"/>
    <w:rsid w:val="00F62287"/>
    <w:rsid w:val="00F643C5"/>
    <w:rsid w:val="00F6643E"/>
    <w:rsid w:val="00F7154D"/>
    <w:rsid w:val="00F75C4A"/>
    <w:rsid w:val="00F80991"/>
    <w:rsid w:val="00F84A00"/>
    <w:rsid w:val="00F90092"/>
    <w:rsid w:val="00F92D9C"/>
    <w:rsid w:val="00F97F17"/>
    <w:rsid w:val="00FA1A3B"/>
    <w:rsid w:val="00FA6B87"/>
    <w:rsid w:val="00FB0371"/>
    <w:rsid w:val="00FB0C76"/>
    <w:rsid w:val="00FB1880"/>
    <w:rsid w:val="00FB1D0D"/>
    <w:rsid w:val="00FB1DBA"/>
    <w:rsid w:val="00FB39D9"/>
    <w:rsid w:val="00FB39DB"/>
    <w:rsid w:val="00FB4F89"/>
    <w:rsid w:val="00FB7C64"/>
    <w:rsid w:val="00FC32C7"/>
    <w:rsid w:val="00FC39D1"/>
    <w:rsid w:val="00FC4568"/>
    <w:rsid w:val="00FC612C"/>
    <w:rsid w:val="00FC693F"/>
    <w:rsid w:val="00FD5846"/>
    <w:rsid w:val="00FD5AE4"/>
    <w:rsid w:val="00FD737F"/>
    <w:rsid w:val="00FE0FDA"/>
    <w:rsid w:val="00FE1518"/>
    <w:rsid w:val="00FE1763"/>
    <w:rsid w:val="00FE1F8F"/>
    <w:rsid w:val="00FE2592"/>
    <w:rsid w:val="00FE285D"/>
    <w:rsid w:val="00FE3D46"/>
    <w:rsid w:val="00FE6F79"/>
    <w:rsid w:val="00FE7BA6"/>
    <w:rsid w:val="00FF14A9"/>
    <w:rsid w:val="00FF4167"/>
    <w:rsid w:val="00FF51F5"/>
    <w:rsid w:val="00FF792E"/>
    <w:rsid w:val="0103D2E8"/>
    <w:rsid w:val="0127E343"/>
    <w:rsid w:val="013C309E"/>
    <w:rsid w:val="013DC163"/>
    <w:rsid w:val="014E77D0"/>
    <w:rsid w:val="0223E9CA"/>
    <w:rsid w:val="0230C963"/>
    <w:rsid w:val="02A2D5EE"/>
    <w:rsid w:val="02A95097"/>
    <w:rsid w:val="02DDB52B"/>
    <w:rsid w:val="02E7F28E"/>
    <w:rsid w:val="02EB5F15"/>
    <w:rsid w:val="032E44B1"/>
    <w:rsid w:val="035142EC"/>
    <w:rsid w:val="03657F97"/>
    <w:rsid w:val="0381CF5D"/>
    <w:rsid w:val="03D93397"/>
    <w:rsid w:val="0402578B"/>
    <w:rsid w:val="0409FD29"/>
    <w:rsid w:val="04847FC5"/>
    <w:rsid w:val="04C0CED0"/>
    <w:rsid w:val="04C10B46"/>
    <w:rsid w:val="0562D626"/>
    <w:rsid w:val="05B16DD8"/>
    <w:rsid w:val="05D96950"/>
    <w:rsid w:val="06899927"/>
    <w:rsid w:val="0699C81D"/>
    <w:rsid w:val="069A3A44"/>
    <w:rsid w:val="06ED598F"/>
    <w:rsid w:val="06F12B8C"/>
    <w:rsid w:val="06F9BC19"/>
    <w:rsid w:val="071D2E30"/>
    <w:rsid w:val="0759D96A"/>
    <w:rsid w:val="075D09AB"/>
    <w:rsid w:val="075FB5C8"/>
    <w:rsid w:val="079B4D91"/>
    <w:rsid w:val="07AE4FAF"/>
    <w:rsid w:val="07C56EAF"/>
    <w:rsid w:val="07C5BD4D"/>
    <w:rsid w:val="081AC979"/>
    <w:rsid w:val="081EAE4C"/>
    <w:rsid w:val="08396095"/>
    <w:rsid w:val="0841E802"/>
    <w:rsid w:val="084CC997"/>
    <w:rsid w:val="08604450"/>
    <w:rsid w:val="08A7E8AC"/>
    <w:rsid w:val="08C69F46"/>
    <w:rsid w:val="08E59CD1"/>
    <w:rsid w:val="090A5787"/>
    <w:rsid w:val="090BB6CF"/>
    <w:rsid w:val="0956752F"/>
    <w:rsid w:val="0976B360"/>
    <w:rsid w:val="09774D10"/>
    <w:rsid w:val="09E2BDEA"/>
    <w:rsid w:val="09EDD1FF"/>
    <w:rsid w:val="0A17FAA6"/>
    <w:rsid w:val="0A5726A4"/>
    <w:rsid w:val="0A5E4998"/>
    <w:rsid w:val="0A704EBF"/>
    <w:rsid w:val="0A7411B1"/>
    <w:rsid w:val="0A79911B"/>
    <w:rsid w:val="0AC05F4F"/>
    <w:rsid w:val="0AEA9462"/>
    <w:rsid w:val="0B18AD73"/>
    <w:rsid w:val="0B22367C"/>
    <w:rsid w:val="0B2FF513"/>
    <w:rsid w:val="0B6A79CE"/>
    <w:rsid w:val="0B83BE22"/>
    <w:rsid w:val="0B9828E0"/>
    <w:rsid w:val="0BA4DAE5"/>
    <w:rsid w:val="0BA55B74"/>
    <w:rsid w:val="0BAD4356"/>
    <w:rsid w:val="0BCA02D6"/>
    <w:rsid w:val="0BF82B12"/>
    <w:rsid w:val="0C5C673B"/>
    <w:rsid w:val="0C61144A"/>
    <w:rsid w:val="0C7180EE"/>
    <w:rsid w:val="0C72E501"/>
    <w:rsid w:val="0CEDC424"/>
    <w:rsid w:val="0D288CAE"/>
    <w:rsid w:val="0D432301"/>
    <w:rsid w:val="0D76E11E"/>
    <w:rsid w:val="0D8B219B"/>
    <w:rsid w:val="0DBB1FC8"/>
    <w:rsid w:val="0DBB6E58"/>
    <w:rsid w:val="0DE5E162"/>
    <w:rsid w:val="0E1A08F2"/>
    <w:rsid w:val="0E428365"/>
    <w:rsid w:val="0E519667"/>
    <w:rsid w:val="0EC37436"/>
    <w:rsid w:val="0F017229"/>
    <w:rsid w:val="0F03C18A"/>
    <w:rsid w:val="0F0613E9"/>
    <w:rsid w:val="0F088335"/>
    <w:rsid w:val="0F19346E"/>
    <w:rsid w:val="0F5AF43C"/>
    <w:rsid w:val="0F5FB7C7"/>
    <w:rsid w:val="0F70F6D8"/>
    <w:rsid w:val="0FD89D20"/>
    <w:rsid w:val="0FE21F57"/>
    <w:rsid w:val="100806CC"/>
    <w:rsid w:val="101256EB"/>
    <w:rsid w:val="1017A170"/>
    <w:rsid w:val="1025A5D0"/>
    <w:rsid w:val="104C7D04"/>
    <w:rsid w:val="1068468C"/>
    <w:rsid w:val="10B58C42"/>
    <w:rsid w:val="10DAA67C"/>
    <w:rsid w:val="10EAF6F9"/>
    <w:rsid w:val="10F260BB"/>
    <w:rsid w:val="1100D1E5"/>
    <w:rsid w:val="113A0790"/>
    <w:rsid w:val="114511D1"/>
    <w:rsid w:val="114C3D74"/>
    <w:rsid w:val="114D4E9A"/>
    <w:rsid w:val="11A49E0E"/>
    <w:rsid w:val="11CF507B"/>
    <w:rsid w:val="11F04381"/>
    <w:rsid w:val="11F109F5"/>
    <w:rsid w:val="11F1E3A7"/>
    <w:rsid w:val="123D80CE"/>
    <w:rsid w:val="1254DFA9"/>
    <w:rsid w:val="1294C6A8"/>
    <w:rsid w:val="12AA5E9C"/>
    <w:rsid w:val="12AF9085"/>
    <w:rsid w:val="12B2C362"/>
    <w:rsid w:val="12D2799D"/>
    <w:rsid w:val="130EEFDC"/>
    <w:rsid w:val="13302C54"/>
    <w:rsid w:val="1341DAF6"/>
    <w:rsid w:val="1359A73E"/>
    <w:rsid w:val="13727A96"/>
    <w:rsid w:val="1396D360"/>
    <w:rsid w:val="13A6F247"/>
    <w:rsid w:val="13FA2733"/>
    <w:rsid w:val="142158E7"/>
    <w:rsid w:val="14564ACC"/>
    <w:rsid w:val="14608641"/>
    <w:rsid w:val="1467B39A"/>
    <w:rsid w:val="1474B1E9"/>
    <w:rsid w:val="1487C03F"/>
    <w:rsid w:val="14AE0BCF"/>
    <w:rsid w:val="150728BB"/>
    <w:rsid w:val="15117E80"/>
    <w:rsid w:val="151497A5"/>
    <w:rsid w:val="155E8573"/>
    <w:rsid w:val="157DA046"/>
    <w:rsid w:val="15B08D4D"/>
    <w:rsid w:val="15D68082"/>
    <w:rsid w:val="16270F4B"/>
    <w:rsid w:val="162BF016"/>
    <w:rsid w:val="16456820"/>
    <w:rsid w:val="1689AD82"/>
    <w:rsid w:val="168ACA1F"/>
    <w:rsid w:val="16970E01"/>
    <w:rsid w:val="169E3EE9"/>
    <w:rsid w:val="16A1750A"/>
    <w:rsid w:val="16AF2CA0"/>
    <w:rsid w:val="16BB8D1C"/>
    <w:rsid w:val="16C06D84"/>
    <w:rsid w:val="16EAB3F4"/>
    <w:rsid w:val="17020089"/>
    <w:rsid w:val="170BE237"/>
    <w:rsid w:val="1739DFB2"/>
    <w:rsid w:val="173D8657"/>
    <w:rsid w:val="1748FE96"/>
    <w:rsid w:val="176DD0EB"/>
    <w:rsid w:val="177F6FFF"/>
    <w:rsid w:val="178A5856"/>
    <w:rsid w:val="17E7B177"/>
    <w:rsid w:val="17F4567C"/>
    <w:rsid w:val="18014167"/>
    <w:rsid w:val="183048CA"/>
    <w:rsid w:val="1876D72B"/>
    <w:rsid w:val="18BF2522"/>
    <w:rsid w:val="18E1A126"/>
    <w:rsid w:val="18E49098"/>
    <w:rsid w:val="1923E55D"/>
    <w:rsid w:val="19484626"/>
    <w:rsid w:val="19632679"/>
    <w:rsid w:val="198D4C8E"/>
    <w:rsid w:val="19C208C9"/>
    <w:rsid w:val="1A0F6C37"/>
    <w:rsid w:val="1A158D80"/>
    <w:rsid w:val="1A291095"/>
    <w:rsid w:val="1A9AF411"/>
    <w:rsid w:val="1AAB8018"/>
    <w:rsid w:val="1AB61177"/>
    <w:rsid w:val="1B082229"/>
    <w:rsid w:val="1B457C3B"/>
    <w:rsid w:val="1B730FEE"/>
    <w:rsid w:val="1BAAB979"/>
    <w:rsid w:val="1BB796E1"/>
    <w:rsid w:val="1BBE1DF8"/>
    <w:rsid w:val="1BC8BA3B"/>
    <w:rsid w:val="1BEBACE4"/>
    <w:rsid w:val="1BF76995"/>
    <w:rsid w:val="1C0C466C"/>
    <w:rsid w:val="1C3A9637"/>
    <w:rsid w:val="1C500869"/>
    <w:rsid w:val="1C59E2F1"/>
    <w:rsid w:val="1C5B8190"/>
    <w:rsid w:val="1C66E726"/>
    <w:rsid w:val="1C6D01AC"/>
    <w:rsid w:val="1C87AD65"/>
    <w:rsid w:val="1CA57AF3"/>
    <w:rsid w:val="1CA622F6"/>
    <w:rsid w:val="1D6AD353"/>
    <w:rsid w:val="1DE9800E"/>
    <w:rsid w:val="1DFE15FB"/>
    <w:rsid w:val="1E3E4962"/>
    <w:rsid w:val="1E580779"/>
    <w:rsid w:val="1E7D56A0"/>
    <w:rsid w:val="1EC334A9"/>
    <w:rsid w:val="1EE1EC25"/>
    <w:rsid w:val="1EECBF20"/>
    <w:rsid w:val="1F156FFF"/>
    <w:rsid w:val="1F42CAF0"/>
    <w:rsid w:val="1F45EB8C"/>
    <w:rsid w:val="1F9B7E93"/>
    <w:rsid w:val="1FB771F8"/>
    <w:rsid w:val="1FC96FBF"/>
    <w:rsid w:val="1FCE17D4"/>
    <w:rsid w:val="1FED55E1"/>
    <w:rsid w:val="2024F979"/>
    <w:rsid w:val="20B3B91F"/>
    <w:rsid w:val="20CF3381"/>
    <w:rsid w:val="20FC7EEF"/>
    <w:rsid w:val="210376B2"/>
    <w:rsid w:val="212B7CF1"/>
    <w:rsid w:val="21677519"/>
    <w:rsid w:val="2196273F"/>
    <w:rsid w:val="219F0FAB"/>
    <w:rsid w:val="21A1A240"/>
    <w:rsid w:val="21DF78D7"/>
    <w:rsid w:val="22019F68"/>
    <w:rsid w:val="228BC7B7"/>
    <w:rsid w:val="22E9310A"/>
    <w:rsid w:val="23054327"/>
    <w:rsid w:val="23391AFB"/>
    <w:rsid w:val="2378C951"/>
    <w:rsid w:val="23A493AB"/>
    <w:rsid w:val="23B531CF"/>
    <w:rsid w:val="23C12136"/>
    <w:rsid w:val="23D49B5F"/>
    <w:rsid w:val="23DB248F"/>
    <w:rsid w:val="23EB8E35"/>
    <w:rsid w:val="23F2E8D0"/>
    <w:rsid w:val="2494EE69"/>
    <w:rsid w:val="24C8F3B9"/>
    <w:rsid w:val="24F5634E"/>
    <w:rsid w:val="2506AC0F"/>
    <w:rsid w:val="25238471"/>
    <w:rsid w:val="2524B59E"/>
    <w:rsid w:val="253B9000"/>
    <w:rsid w:val="2586AE4F"/>
    <w:rsid w:val="25E14AD4"/>
    <w:rsid w:val="25EEF033"/>
    <w:rsid w:val="25F7C024"/>
    <w:rsid w:val="25FFC791"/>
    <w:rsid w:val="269B653B"/>
    <w:rsid w:val="269EE80A"/>
    <w:rsid w:val="26B9736C"/>
    <w:rsid w:val="26BEA00B"/>
    <w:rsid w:val="270DB3BE"/>
    <w:rsid w:val="276CC48C"/>
    <w:rsid w:val="277485B3"/>
    <w:rsid w:val="278F7980"/>
    <w:rsid w:val="279667E2"/>
    <w:rsid w:val="280D131D"/>
    <w:rsid w:val="2824C0FF"/>
    <w:rsid w:val="282D527C"/>
    <w:rsid w:val="287B8F9E"/>
    <w:rsid w:val="28AFA5A2"/>
    <w:rsid w:val="28B7C34A"/>
    <w:rsid w:val="28EAECDF"/>
    <w:rsid w:val="28F818FD"/>
    <w:rsid w:val="294FC0F1"/>
    <w:rsid w:val="29520236"/>
    <w:rsid w:val="2973967E"/>
    <w:rsid w:val="299F6560"/>
    <w:rsid w:val="29BEDAC1"/>
    <w:rsid w:val="29C9C1E3"/>
    <w:rsid w:val="29D5687C"/>
    <w:rsid w:val="29EB6D85"/>
    <w:rsid w:val="2A19EA46"/>
    <w:rsid w:val="2A1DE29A"/>
    <w:rsid w:val="2A455330"/>
    <w:rsid w:val="2A487595"/>
    <w:rsid w:val="2A6BA20D"/>
    <w:rsid w:val="2A70B018"/>
    <w:rsid w:val="2A898DB3"/>
    <w:rsid w:val="2A8F16A4"/>
    <w:rsid w:val="2A9DA47B"/>
    <w:rsid w:val="2ACAE4A1"/>
    <w:rsid w:val="2B162420"/>
    <w:rsid w:val="2B18DCE3"/>
    <w:rsid w:val="2B7ADD6F"/>
    <w:rsid w:val="2BF1B16E"/>
    <w:rsid w:val="2C0A77BB"/>
    <w:rsid w:val="2CA0B542"/>
    <w:rsid w:val="2CB57C89"/>
    <w:rsid w:val="2CC30FF7"/>
    <w:rsid w:val="2CC67330"/>
    <w:rsid w:val="2CD6D057"/>
    <w:rsid w:val="2D42563C"/>
    <w:rsid w:val="2D593569"/>
    <w:rsid w:val="2D71B6A3"/>
    <w:rsid w:val="2D778E7B"/>
    <w:rsid w:val="2D804464"/>
    <w:rsid w:val="2D9A04D1"/>
    <w:rsid w:val="2DD76C4F"/>
    <w:rsid w:val="2E2839D9"/>
    <w:rsid w:val="2E36BAF0"/>
    <w:rsid w:val="2E409354"/>
    <w:rsid w:val="2E6B9754"/>
    <w:rsid w:val="2E749040"/>
    <w:rsid w:val="2E7E47BF"/>
    <w:rsid w:val="2EA1593C"/>
    <w:rsid w:val="2EB1050A"/>
    <w:rsid w:val="2EB17EA5"/>
    <w:rsid w:val="2EC01842"/>
    <w:rsid w:val="2EC625B5"/>
    <w:rsid w:val="2ECC1F1F"/>
    <w:rsid w:val="2EE39E5D"/>
    <w:rsid w:val="2F1F07A3"/>
    <w:rsid w:val="2F36F1BD"/>
    <w:rsid w:val="2F3D3DC3"/>
    <w:rsid w:val="2F76BE5A"/>
    <w:rsid w:val="2FE63466"/>
    <w:rsid w:val="2FF69E53"/>
    <w:rsid w:val="3001C498"/>
    <w:rsid w:val="308C98EC"/>
    <w:rsid w:val="30C43892"/>
    <w:rsid w:val="3122402B"/>
    <w:rsid w:val="315CC564"/>
    <w:rsid w:val="31963594"/>
    <w:rsid w:val="322C6A53"/>
    <w:rsid w:val="3233E2C6"/>
    <w:rsid w:val="32634876"/>
    <w:rsid w:val="329D7DFF"/>
    <w:rsid w:val="32B38C31"/>
    <w:rsid w:val="32BB2D0B"/>
    <w:rsid w:val="32BCD224"/>
    <w:rsid w:val="333D077F"/>
    <w:rsid w:val="33B568D6"/>
    <w:rsid w:val="33EC75B0"/>
    <w:rsid w:val="341653F2"/>
    <w:rsid w:val="34377D78"/>
    <w:rsid w:val="3443E496"/>
    <w:rsid w:val="347531D7"/>
    <w:rsid w:val="34C48BCB"/>
    <w:rsid w:val="34DB065F"/>
    <w:rsid w:val="3515C453"/>
    <w:rsid w:val="35927E34"/>
    <w:rsid w:val="35AC4062"/>
    <w:rsid w:val="35BB1BF7"/>
    <w:rsid w:val="35BBB9AB"/>
    <w:rsid w:val="35C2E10C"/>
    <w:rsid w:val="360C62B8"/>
    <w:rsid w:val="3622B3C0"/>
    <w:rsid w:val="364DE6B1"/>
    <w:rsid w:val="36ABE778"/>
    <w:rsid w:val="36B95F1A"/>
    <w:rsid w:val="36ED4C30"/>
    <w:rsid w:val="378133FD"/>
    <w:rsid w:val="37A2D851"/>
    <w:rsid w:val="37A8DE7D"/>
    <w:rsid w:val="37BD3CC0"/>
    <w:rsid w:val="37CC1F6B"/>
    <w:rsid w:val="37D99882"/>
    <w:rsid w:val="37DFEA30"/>
    <w:rsid w:val="37F394AE"/>
    <w:rsid w:val="3855ADF5"/>
    <w:rsid w:val="38A7FC65"/>
    <w:rsid w:val="38BC4A40"/>
    <w:rsid w:val="38CA0FA0"/>
    <w:rsid w:val="392D6FE7"/>
    <w:rsid w:val="39421EDE"/>
    <w:rsid w:val="395A5514"/>
    <w:rsid w:val="3967C7DB"/>
    <w:rsid w:val="3992CCAB"/>
    <w:rsid w:val="39BC5668"/>
    <w:rsid w:val="39C2FFE0"/>
    <w:rsid w:val="3A1F9C95"/>
    <w:rsid w:val="3A44953E"/>
    <w:rsid w:val="3A754900"/>
    <w:rsid w:val="3A8171DB"/>
    <w:rsid w:val="3AD29B4F"/>
    <w:rsid w:val="3B5D0167"/>
    <w:rsid w:val="3B811A35"/>
    <w:rsid w:val="3BF180A8"/>
    <w:rsid w:val="3BF77E02"/>
    <w:rsid w:val="3BFAA2F9"/>
    <w:rsid w:val="3C04C6A9"/>
    <w:rsid w:val="3C1E1CAB"/>
    <w:rsid w:val="3C3A4944"/>
    <w:rsid w:val="3C738632"/>
    <w:rsid w:val="3C95C810"/>
    <w:rsid w:val="3D006B7E"/>
    <w:rsid w:val="3D1E47E4"/>
    <w:rsid w:val="3D39520E"/>
    <w:rsid w:val="3D4ECEFF"/>
    <w:rsid w:val="3D8E72AA"/>
    <w:rsid w:val="3DA0DB36"/>
    <w:rsid w:val="3DB6FB98"/>
    <w:rsid w:val="3DC6DC7F"/>
    <w:rsid w:val="3DFF88CE"/>
    <w:rsid w:val="3E1E507B"/>
    <w:rsid w:val="3E25C505"/>
    <w:rsid w:val="3E4C6D95"/>
    <w:rsid w:val="3E562999"/>
    <w:rsid w:val="3E8A6F50"/>
    <w:rsid w:val="3EC25EBB"/>
    <w:rsid w:val="3EC8B261"/>
    <w:rsid w:val="3ECCB2CF"/>
    <w:rsid w:val="3EDA014B"/>
    <w:rsid w:val="3EE78219"/>
    <w:rsid w:val="3F1625E3"/>
    <w:rsid w:val="3F349619"/>
    <w:rsid w:val="3F3E85D0"/>
    <w:rsid w:val="3F62B80B"/>
    <w:rsid w:val="3FC18118"/>
    <w:rsid w:val="3FF85DA6"/>
    <w:rsid w:val="4010D57F"/>
    <w:rsid w:val="4020F8A1"/>
    <w:rsid w:val="404E161E"/>
    <w:rsid w:val="40544311"/>
    <w:rsid w:val="40550B79"/>
    <w:rsid w:val="4065761C"/>
    <w:rsid w:val="4067BD78"/>
    <w:rsid w:val="40798902"/>
    <w:rsid w:val="40A6BCD1"/>
    <w:rsid w:val="40B41441"/>
    <w:rsid w:val="40BA8355"/>
    <w:rsid w:val="40D916B8"/>
    <w:rsid w:val="41768692"/>
    <w:rsid w:val="41D83CE3"/>
    <w:rsid w:val="420F8D07"/>
    <w:rsid w:val="4224E893"/>
    <w:rsid w:val="42AF32EF"/>
    <w:rsid w:val="42CD23D7"/>
    <w:rsid w:val="4342B745"/>
    <w:rsid w:val="435143A9"/>
    <w:rsid w:val="435ECC48"/>
    <w:rsid w:val="43B16807"/>
    <w:rsid w:val="443ADA7D"/>
    <w:rsid w:val="444E03EF"/>
    <w:rsid w:val="4498468E"/>
    <w:rsid w:val="449873F7"/>
    <w:rsid w:val="44A52A19"/>
    <w:rsid w:val="44B0E821"/>
    <w:rsid w:val="44C9853C"/>
    <w:rsid w:val="454B55AA"/>
    <w:rsid w:val="455D3A33"/>
    <w:rsid w:val="456533C5"/>
    <w:rsid w:val="4569A6BA"/>
    <w:rsid w:val="456A1397"/>
    <w:rsid w:val="4580DFFC"/>
    <w:rsid w:val="45BACA0B"/>
    <w:rsid w:val="45DA444B"/>
    <w:rsid w:val="45E81C33"/>
    <w:rsid w:val="45EDF43B"/>
    <w:rsid w:val="46149E05"/>
    <w:rsid w:val="4629E392"/>
    <w:rsid w:val="4630F4CC"/>
    <w:rsid w:val="463C6C39"/>
    <w:rsid w:val="465CFCF8"/>
    <w:rsid w:val="465FC1E6"/>
    <w:rsid w:val="468E1A84"/>
    <w:rsid w:val="469740E2"/>
    <w:rsid w:val="46C6692B"/>
    <w:rsid w:val="46D4AADF"/>
    <w:rsid w:val="46FDBEF6"/>
    <w:rsid w:val="4718A977"/>
    <w:rsid w:val="471C7973"/>
    <w:rsid w:val="47463EEB"/>
    <w:rsid w:val="475BE92A"/>
    <w:rsid w:val="478A6C6F"/>
    <w:rsid w:val="48579938"/>
    <w:rsid w:val="4889640C"/>
    <w:rsid w:val="48B49628"/>
    <w:rsid w:val="48E69827"/>
    <w:rsid w:val="48EB3608"/>
    <w:rsid w:val="48EF61D1"/>
    <w:rsid w:val="48FBE8F9"/>
    <w:rsid w:val="49DB82CD"/>
    <w:rsid w:val="4A13F3C2"/>
    <w:rsid w:val="4A92C7A5"/>
    <w:rsid w:val="4AB32425"/>
    <w:rsid w:val="4AD51C94"/>
    <w:rsid w:val="4AD68DBC"/>
    <w:rsid w:val="4B21C411"/>
    <w:rsid w:val="4B2C61EC"/>
    <w:rsid w:val="4B6AD390"/>
    <w:rsid w:val="4C0D0C6A"/>
    <w:rsid w:val="4C3CF828"/>
    <w:rsid w:val="4C3D488B"/>
    <w:rsid w:val="4C72D177"/>
    <w:rsid w:val="4CA96CB6"/>
    <w:rsid w:val="4D0FF6E5"/>
    <w:rsid w:val="4D4B7200"/>
    <w:rsid w:val="4D4DBC09"/>
    <w:rsid w:val="4DA69D85"/>
    <w:rsid w:val="4E00A7AF"/>
    <w:rsid w:val="4E1BD166"/>
    <w:rsid w:val="4E484BDA"/>
    <w:rsid w:val="4EA21AD4"/>
    <w:rsid w:val="4EA906CB"/>
    <w:rsid w:val="4EBFC66F"/>
    <w:rsid w:val="4EC2897D"/>
    <w:rsid w:val="4ED24C0E"/>
    <w:rsid w:val="4EDE8285"/>
    <w:rsid w:val="4F062DE7"/>
    <w:rsid w:val="4F0678B0"/>
    <w:rsid w:val="4F2AFDF7"/>
    <w:rsid w:val="4F4E9EAB"/>
    <w:rsid w:val="4F786256"/>
    <w:rsid w:val="4FA334C4"/>
    <w:rsid w:val="4FB9FFBB"/>
    <w:rsid w:val="5019A5FB"/>
    <w:rsid w:val="502175B7"/>
    <w:rsid w:val="50466DB6"/>
    <w:rsid w:val="507017F4"/>
    <w:rsid w:val="507029BC"/>
    <w:rsid w:val="5077334B"/>
    <w:rsid w:val="5080AD2D"/>
    <w:rsid w:val="50ADE768"/>
    <w:rsid w:val="50CD1BEB"/>
    <w:rsid w:val="50CDA9B4"/>
    <w:rsid w:val="50E63249"/>
    <w:rsid w:val="511D15C5"/>
    <w:rsid w:val="5165850E"/>
    <w:rsid w:val="516703D6"/>
    <w:rsid w:val="519F6029"/>
    <w:rsid w:val="51DEBE35"/>
    <w:rsid w:val="51F4B099"/>
    <w:rsid w:val="51FD2D57"/>
    <w:rsid w:val="524AE4E6"/>
    <w:rsid w:val="527E523F"/>
    <w:rsid w:val="52CC5361"/>
    <w:rsid w:val="52F2279A"/>
    <w:rsid w:val="531B36FC"/>
    <w:rsid w:val="53470F90"/>
    <w:rsid w:val="535C98AE"/>
    <w:rsid w:val="537BAAD9"/>
    <w:rsid w:val="538C5CAF"/>
    <w:rsid w:val="539640C7"/>
    <w:rsid w:val="53A0B90B"/>
    <w:rsid w:val="53A9EF0D"/>
    <w:rsid w:val="541500D6"/>
    <w:rsid w:val="541EDB8D"/>
    <w:rsid w:val="5440E072"/>
    <w:rsid w:val="544A90BB"/>
    <w:rsid w:val="545ACC44"/>
    <w:rsid w:val="54C0DAD4"/>
    <w:rsid w:val="5511BDCF"/>
    <w:rsid w:val="5566CF16"/>
    <w:rsid w:val="55A04932"/>
    <w:rsid w:val="55B297C4"/>
    <w:rsid w:val="55BBFFA6"/>
    <w:rsid w:val="55CE7641"/>
    <w:rsid w:val="561089BC"/>
    <w:rsid w:val="5649E957"/>
    <w:rsid w:val="57419311"/>
    <w:rsid w:val="57611CB3"/>
    <w:rsid w:val="579FD1FA"/>
    <w:rsid w:val="57CCB0E6"/>
    <w:rsid w:val="580BB616"/>
    <w:rsid w:val="58248845"/>
    <w:rsid w:val="582BD653"/>
    <w:rsid w:val="584A6C47"/>
    <w:rsid w:val="585ECED1"/>
    <w:rsid w:val="587EBCF3"/>
    <w:rsid w:val="58900DE8"/>
    <w:rsid w:val="58A2A18F"/>
    <w:rsid w:val="58CFA360"/>
    <w:rsid w:val="5906383B"/>
    <w:rsid w:val="592B3D4B"/>
    <w:rsid w:val="59AF8E3C"/>
    <w:rsid w:val="59BACDB3"/>
    <w:rsid w:val="59CA8868"/>
    <w:rsid w:val="59D389DB"/>
    <w:rsid w:val="59EA6A2D"/>
    <w:rsid w:val="59F484E1"/>
    <w:rsid w:val="5A00E5FB"/>
    <w:rsid w:val="5A126AB5"/>
    <w:rsid w:val="5A204BDE"/>
    <w:rsid w:val="5A2CB692"/>
    <w:rsid w:val="5A2D09F0"/>
    <w:rsid w:val="5A549A03"/>
    <w:rsid w:val="5A8C0DCA"/>
    <w:rsid w:val="5B284129"/>
    <w:rsid w:val="5B2A75FD"/>
    <w:rsid w:val="5B3AF3E7"/>
    <w:rsid w:val="5B52B27F"/>
    <w:rsid w:val="5BA53989"/>
    <w:rsid w:val="5BB909C0"/>
    <w:rsid w:val="5BC80CC8"/>
    <w:rsid w:val="5BCF74A6"/>
    <w:rsid w:val="5BF6431F"/>
    <w:rsid w:val="5C18D985"/>
    <w:rsid w:val="5C19AA53"/>
    <w:rsid w:val="5C3C9E54"/>
    <w:rsid w:val="5C771CB0"/>
    <w:rsid w:val="5C941425"/>
    <w:rsid w:val="5CA29677"/>
    <w:rsid w:val="5CB2B090"/>
    <w:rsid w:val="5CC942A8"/>
    <w:rsid w:val="5CFDF93C"/>
    <w:rsid w:val="5D8BB3E5"/>
    <w:rsid w:val="5DA12C05"/>
    <w:rsid w:val="5DAAD9FE"/>
    <w:rsid w:val="5DBF62D8"/>
    <w:rsid w:val="5DEF137A"/>
    <w:rsid w:val="5E0633A7"/>
    <w:rsid w:val="5E278E45"/>
    <w:rsid w:val="5E46BAB2"/>
    <w:rsid w:val="5E52866C"/>
    <w:rsid w:val="5E600FD7"/>
    <w:rsid w:val="5E813358"/>
    <w:rsid w:val="5ED8CA35"/>
    <w:rsid w:val="5F2F0359"/>
    <w:rsid w:val="5F4F41AC"/>
    <w:rsid w:val="5FB26FD3"/>
    <w:rsid w:val="5FC33126"/>
    <w:rsid w:val="5FD665A2"/>
    <w:rsid w:val="5FD9EA39"/>
    <w:rsid w:val="60C09577"/>
    <w:rsid w:val="60EDE172"/>
    <w:rsid w:val="6152F94F"/>
    <w:rsid w:val="61540744"/>
    <w:rsid w:val="616C8779"/>
    <w:rsid w:val="617D9161"/>
    <w:rsid w:val="61956F41"/>
    <w:rsid w:val="61A3CFCF"/>
    <w:rsid w:val="61B064EA"/>
    <w:rsid w:val="61C7240D"/>
    <w:rsid w:val="61E05A36"/>
    <w:rsid w:val="61E2955A"/>
    <w:rsid w:val="6211C4DF"/>
    <w:rsid w:val="6230B96F"/>
    <w:rsid w:val="623313F8"/>
    <w:rsid w:val="623F86FB"/>
    <w:rsid w:val="625FEB59"/>
    <w:rsid w:val="629EE984"/>
    <w:rsid w:val="62ACB8B3"/>
    <w:rsid w:val="62B3DE55"/>
    <w:rsid w:val="62C38629"/>
    <w:rsid w:val="6326F082"/>
    <w:rsid w:val="6328491E"/>
    <w:rsid w:val="6375954A"/>
    <w:rsid w:val="63B9E87D"/>
    <w:rsid w:val="63D2D0A4"/>
    <w:rsid w:val="6422DD38"/>
    <w:rsid w:val="642E1C48"/>
    <w:rsid w:val="644B97DC"/>
    <w:rsid w:val="6456D43B"/>
    <w:rsid w:val="6466E773"/>
    <w:rsid w:val="64D0C3C1"/>
    <w:rsid w:val="650EAAC0"/>
    <w:rsid w:val="6515786A"/>
    <w:rsid w:val="652B7714"/>
    <w:rsid w:val="65406E7E"/>
    <w:rsid w:val="654D6222"/>
    <w:rsid w:val="658887BC"/>
    <w:rsid w:val="65A70BB3"/>
    <w:rsid w:val="65DCDAF2"/>
    <w:rsid w:val="65DDEF8C"/>
    <w:rsid w:val="66370605"/>
    <w:rsid w:val="66478010"/>
    <w:rsid w:val="668474BB"/>
    <w:rsid w:val="66880F70"/>
    <w:rsid w:val="66C282FB"/>
    <w:rsid w:val="66E582A9"/>
    <w:rsid w:val="66ECC742"/>
    <w:rsid w:val="6729432B"/>
    <w:rsid w:val="6743E768"/>
    <w:rsid w:val="674F9851"/>
    <w:rsid w:val="675242BA"/>
    <w:rsid w:val="67626ED2"/>
    <w:rsid w:val="678454B3"/>
    <w:rsid w:val="6791DA99"/>
    <w:rsid w:val="67A7FB73"/>
    <w:rsid w:val="67BB221D"/>
    <w:rsid w:val="67E12DBD"/>
    <w:rsid w:val="6823DBE0"/>
    <w:rsid w:val="68485FFB"/>
    <w:rsid w:val="684A1A66"/>
    <w:rsid w:val="68504DC5"/>
    <w:rsid w:val="68541EC6"/>
    <w:rsid w:val="6862FF77"/>
    <w:rsid w:val="689D7D3F"/>
    <w:rsid w:val="68E9743E"/>
    <w:rsid w:val="68EC03E9"/>
    <w:rsid w:val="69231A6E"/>
    <w:rsid w:val="69714806"/>
    <w:rsid w:val="69B0348B"/>
    <w:rsid w:val="6A415BC5"/>
    <w:rsid w:val="6A5BE003"/>
    <w:rsid w:val="6A66D8C6"/>
    <w:rsid w:val="6A689351"/>
    <w:rsid w:val="6A70B0F9"/>
    <w:rsid w:val="6A752ACD"/>
    <w:rsid w:val="6A8CD9E3"/>
    <w:rsid w:val="6A9D99DD"/>
    <w:rsid w:val="6AC39468"/>
    <w:rsid w:val="6AC3991A"/>
    <w:rsid w:val="6B0C0140"/>
    <w:rsid w:val="6B0DB4EE"/>
    <w:rsid w:val="6B3F0922"/>
    <w:rsid w:val="6B62CF62"/>
    <w:rsid w:val="6B832041"/>
    <w:rsid w:val="6BF453EC"/>
    <w:rsid w:val="6C5A5316"/>
    <w:rsid w:val="6C832D4C"/>
    <w:rsid w:val="6C9BFA04"/>
    <w:rsid w:val="6CA236A1"/>
    <w:rsid w:val="6CA26063"/>
    <w:rsid w:val="6CD37CE7"/>
    <w:rsid w:val="6CD48D72"/>
    <w:rsid w:val="6D356F64"/>
    <w:rsid w:val="6D587463"/>
    <w:rsid w:val="6D6C7D8F"/>
    <w:rsid w:val="6DD37B2B"/>
    <w:rsid w:val="6DEE44BD"/>
    <w:rsid w:val="6DF551F8"/>
    <w:rsid w:val="6E10C9D4"/>
    <w:rsid w:val="6E71B215"/>
    <w:rsid w:val="6E7CE4F9"/>
    <w:rsid w:val="6E9556FB"/>
    <w:rsid w:val="6EC11489"/>
    <w:rsid w:val="6F0BD405"/>
    <w:rsid w:val="6F1B2CF9"/>
    <w:rsid w:val="6FCEF373"/>
    <w:rsid w:val="6FE74CDF"/>
    <w:rsid w:val="6FEBD57B"/>
    <w:rsid w:val="7060BE61"/>
    <w:rsid w:val="7079F33A"/>
    <w:rsid w:val="7099BEDE"/>
    <w:rsid w:val="70A7E00F"/>
    <w:rsid w:val="70F04363"/>
    <w:rsid w:val="70F368DF"/>
    <w:rsid w:val="70F3CA27"/>
    <w:rsid w:val="710DCE66"/>
    <w:rsid w:val="71D1F070"/>
    <w:rsid w:val="720743A2"/>
    <w:rsid w:val="722BED85"/>
    <w:rsid w:val="7254C4FB"/>
    <w:rsid w:val="727CFAA1"/>
    <w:rsid w:val="727DDB9C"/>
    <w:rsid w:val="72999476"/>
    <w:rsid w:val="72CA5FF0"/>
    <w:rsid w:val="72CD8B3D"/>
    <w:rsid w:val="72DBDEFA"/>
    <w:rsid w:val="72F30830"/>
    <w:rsid w:val="732F2FAC"/>
    <w:rsid w:val="734348A2"/>
    <w:rsid w:val="735F2D85"/>
    <w:rsid w:val="73907526"/>
    <w:rsid w:val="73926C02"/>
    <w:rsid w:val="739DEBE5"/>
    <w:rsid w:val="74195F02"/>
    <w:rsid w:val="741D4461"/>
    <w:rsid w:val="746B5D26"/>
    <w:rsid w:val="747D5289"/>
    <w:rsid w:val="74B88A4F"/>
    <w:rsid w:val="74B962A6"/>
    <w:rsid w:val="75087F0D"/>
    <w:rsid w:val="7582508E"/>
    <w:rsid w:val="759DA821"/>
    <w:rsid w:val="75E063FA"/>
    <w:rsid w:val="762D3270"/>
    <w:rsid w:val="76414628"/>
    <w:rsid w:val="76554420"/>
    <w:rsid w:val="7668C52D"/>
    <w:rsid w:val="769C90BB"/>
    <w:rsid w:val="76E111A1"/>
    <w:rsid w:val="76E7E78A"/>
    <w:rsid w:val="76FA56CE"/>
    <w:rsid w:val="771D4743"/>
    <w:rsid w:val="772C9CA2"/>
    <w:rsid w:val="7783A8DD"/>
    <w:rsid w:val="77B2F462"/>
    <w:rsid w:val="77B3FDF5"/>
    <w:rsid w:val="77BAA906"/>
    <w:rsid w:val="77EF8CC1"/>
    <w:rsid w:val="781305E7"/>
    <w:rsid w:val="78177104"/>
    <w:rsid w:val="78BF32D4"/>
    <w:rsid w:val="78D19F7A"/>
    <w:rsid w:val="791372CA"/>
    <w:rsid w:val="7931EC3C"/>
    <w:rsid w:val="796109DE"/>
    <w:rsid w:val="79FECF51"/>
    <w:rsid w:val="7A215FD0"/>
    <w:rsid w:val="7A3E2E60"/>
    <w:rsid w:val="7A547C62"/>
    <w:rsid w:val="7A828AB6"/>
    <w:rsid w:val="7A8DE340"/>
    <w:rsid w:val="7AA17CFF"/>
    <w:rsid w:val="7AA38079"/>
    <w:rsid w:val="7AB8B43C"/>
    <w:rsid w:val="7AE8223C"/>
    <w:rsid w:val="7AEDB75D"/>
    <w:rsid w:val="7AF38ACC"/>
    <w:rsid w:val="7B30BB33"/>
    <w:rsid w:val="7B3E2F28"/>
    <w:rsid w:val="7B4B1776"/>
    <w:rsid w:val="7B7901B2"/>
    <w:rsid w:val="7B7D29FA"/>
    <w:rsid w:val="7B885487"/>
    <w:rsid w:val="7B976B41"/>
    <w:rsid w:val="7BBAB5EA"/>
    <w:rsid w:val="7BCA4DE6"/>
    <w:rsid w:val="7BD040DA"/>
    <w:rsid w:val="7BED45E0"/>
    <w:rsid w:val="7C82496A"/>
    <w:rsid w:val="7CCF9EA5"/>
    <w:rsid w:val="7CE464A6"/>
    <w:rsid w:val="7D35B97E"/>
    <w:rsid w:val="7D3E1A6A"/>
    <w:rsid w:val="7D491FFE"/>
    <w:rsid w:val="7D4A8EF6"/>
    <w:rsid w:val="7D88510A"/>
    <w:rsid w:val="7DA59852"/>
    <w:rsid w:val="7DA78568"/>
    <w:rsid w:val="7DBDBBCB"/>
    <w:rsid w:val="7DC22285"/>
    <w:rsid w:val="7E03655F"/>
    <w:rsid w:val="7E622CAE"/>
    <w:rsid w:val="7E713AC0"/>
    <w:rsid w:val="7E8507C6"/>
    <w:rsid w:val="7F071920"/>
    <w:rsid w:val="7F08DA37"/>
    <w:rsid w:val="7F14C9D0"/>
    <w:rsid w:val="7F2E187A"/>
    <w:rsid w:val="7F334513"/>
    <w:rsid w:val="7F34ECE7"/>
    <w:rsid w:val="7F695B70"/>
    <w:rsid w:val="7F6E3564"/>
    <w:rsid w:val="7FDC93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702DAD"/>
  <w14:defaultImageDpi w14:val="300"/>
  <w15:docId w15:val="{C97A4F30-B66F-4397-91B1-D1E14915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CB"/>
  </w:style>
  <w:style w:type="paragraph" w:styleId="Ttulo1">
    <w:name w:val="heading 1"/>
    <w:basedOn w:val="Normal"/>
    <w:next w:val="Normal"/>
    <w:link w:val="Ttulo1Char"/>
    <w:uiPriority w:val="9"/>
    <w:qFormat/>
    <w:rsid w:val="00E753CB"/>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unhideWhenUsed/>
    <w:qFormat/>
    <w:rsid w:val="00E753CB"/>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unhideWhenUsed/>
    <w:qFormat/>
    <w:rsid w:val="00E753CB"/>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E753CB"/>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E753CB"/>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E753CB"/>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E753C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E753CB"/>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E753CB"/>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E753CB"/>
    <w:pPr>
      <w:spacing w:after="0" w:line="240" w:lineRule="auto"/>
    </w:pPr>
  </w:style>
  <w:style w:type="character" w:customStyle="1" w:styleId="Ttulo1Char">
    <w:name w:val="Título 1 Char"/>
    <w:basedOn w:val="Fontepargpadro"/>
    <w:link w:val="Ttulo1"/>
    <w:uiPriority w:val="9"/>
    <w:rsid w:val="00E753CB"/>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rsid w:val="00E753CB"/>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rsid w:val="00E753CB"/>
    <w:rPr>
      <w:rFonts w:asciiTheme="majorHAnsi" w:eastAsiaTheme="majorEastAsia" w:hAnsiTheme="majorHAnsi" w:cstheme="majorBidi"/>
      <w:caps/>
      <w:sz w:val="28"/>
      <w:szCs w:val="28"/>
    </w:rPr>
  </w:style>
  <w:style w:type="paragraph" w:styleId="Ttulo">
    <w:name w:val="Title"/>
    <w:basedOn w:val="Normal"/>
    <w:next w:val="Normal"/>
    <w:link w:val="TtuloChar"/>
    <w:uiPriority w:val="10"/>
    <w:qFormat/>
    <w:rsid w:val="00E753CB"/>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E753CB"/>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E753CB"/>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E753CB"/>
    <w:rPr>
      <w:color w:val="000000" w:themeColor="text1"/>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3"/>
      </w:numPr>
      <w:contextualSpacing/>
    </w:pPr>
  </w:style>
  <w:style w:type="paragraph" w:styleId="Commarcadores2">
    <w:name w:val="List Bullet 2"/>
    <w:basedOn w:val="Normal"/>
    <w:uiPriority w:val="99"/>
    <w:unhideWhenUsed/>
    <w:rsid w:val="00326F90"/>
    <w:pPr>
      <w:numPr>
        <w:numId w:val="4"/>
      </w:numPr>
      <w:contextualSpacing/>
    </w:pPr>
  </w:style>
  <w:style w:type="paragraph" w:styleId="Commarcadores3">
    <w:name w:val="List Bullet 3"/>
    <w:basedOn w:val="Normal"/>
    <w:uiPriority w:val="99"/>
    <w:unhideWhenUsed/>
    <w:rsid w:val="00326F90"/>
    <w:pPr>
      <w:numPr>
        <w:numId w:val="5"/>
      </w:numPr>
      <w:contextualSpacing/>
    </w:pPr>
  </w:style>
  <w:style w:type="paragraph" w:styleId="Numerada">
    <w:name w:val="List Number"/>
    <w:basedOn w:val="Normal"/>
    <w:uiPriority w:val="99"/>
    <w:unhideWhenUsed/>
    <w:rsid w:val="00326F90"/>
    <w:pPr>
      <w:numPr>
        <w:numId w:val="7"/>
      </w:numPr>
      <w:contextualSpacing/>
    </w:pPr>
  </w:style>
  <w:style w:type="paragraph" w:styleId="Numerada2">
    <w:name w:val="List Number 2"/>
    <w:basedOn w:val="Normal"/>
    <w:uiPriority w:val="99"/>
    <w:unhideWhenUsed/>
    <w:rsid w:val="0029639D"/>
    <w:pPr>
      <w:numPr>
        <w:numId w:val="8"/>
      </w:numPr>
      <w:contextualSpacing/>
    </w:pPr>
  </w:style>
  <w:style w:type="paragraph" w:styleId="Numerada3">
    <w:name w:val="List Number 3"/>
    <w:basedOn w:val="Normal"/>
    <w:uiPriority w:val="99"/>
    <w:unhideWhenUsed/>
    <w:rsid w:val="0029639D"/>
    <w:pPr>
      <w:numPr>
        <w:numId w:val="9"/>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E753CB"/>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E753CB"/>
    <w:rPr>
      <w:rFonts w:asciiTheme="majorHAnsi" w:eastAsiaTheme="majorEastAsia" w:hAnsiTheme="majorHAnsi" w:cstheme="majorBidi"/>
      <w:sz w:val="24"/>
      <w:szCs w:val="24"/>
    </w:rPr>
  </w:style>
  <w:style w:type="character" w:customStyle="1" w:styleId="Ttulo4Char">
    <w:name w:val="Título 4 Char"/>
    <w:basedOn w:val="Fontepargpadro"/>
    <w:link w:val="Ttulo4"/>
    <w:uiPriority w:val="9"/>
    <w:semiHidden/>
    <w:rsid w:val="00E753CB"/>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E753CB"/>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E753CB"/>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E753CB"/>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E753CB"/>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E753CB"/>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E753CB"/>
    <w:pPr>
      <w:spacing w:line="240" w:lineRule="auto"/>
    </w:pPr>
    <w:rPr>
      <w:b/>
      <w:bCs/>
      <w:color w:val="C0504D" w:themeColor="accent2"/>
      <w:spacing w:val="10"/>
      <w:sz w:val="16"/>
      <w:szCs w:val="16"/>
    </w:rPr>
  </w:style>
  <w:style w:type="character" w:styleId="Forte">
    <w:name w:val="Strong"/>
    <w:basedOn w:val="Fontepargpadro"/>
    <w:uiPriority w:val="22"/>
    <w:qFormat/>
    <w:rsid w:val="00E753CB"/>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E753CB"/>
    <w:rPr>
      <w:rFonts w:asciiTheme="minorHAnsi" w:eastAsiaTheme="minorEastAsia" w:hAnsiTheme="minorHAnsi" w:cstheme="minorBidi"/>
      <w:i/>
      <w:iCs/>
      <w:color w:val="943634" w:themeColor="accent2" w:themeShade="BF"/>
      <w:sz w:val="20"/>
      <w:szCs w:val="20"/>
    </w:rPr>
  </w:style>
  <w:style w:type="paragraph" w:styleId="CitaoIntensa">
    <w:name w:val="Intense Quote"/>
    <w:basedOn w:val="Normal"/>
    <w:next w:val="Normal"/>
    <w:link w:val="CitaoIntensaChar"/>
    <w:uiPriority w:val="30"/>
    <w:qFormat/>
    <w:rsid w:val="00E753CB"/>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oIntensaChar">
    <w:name w:val="Citação Intensa Char"/>
    <w:basedOn w:val="Fontepargpadro"/>
    <w:link w:val="CitaoIntensa"/>
    <w:uiPriority w:val="30"/>
    <w:rsid w:val="00E753CB"/>
    <w:rPr>
      <w:rFonts w:asciiTheme="majorHAnsi" w:eastAsiaTheme="majorEastAsia" w:hAnsiTheme="majorHAnsi" w:cstheme="majorBidi"/>
      <w:caps/>
      <w:color w:val="943634" w:themeColor="accent2" w:themeShade="BF"/>
      <w:spacing w:val="10"/>
      <w:sz w:val="28"/>
      <w:szCs w:val="28"/>
    </w:rPr>
  </w:style>
  <w:style w:type="character" w:styleId="nfaseSutil">
    <w:name w:val="Subtle Emphasis"/>
    <w:basedOn w:val="Fontepargpadro"/>
    <w:uiPriority w:val="19"/>
    <w:qFormat/>
    <w:rsid w:val="00E753CB"/>
    <w:rPr>
      <w:i/>
      <w:iCs/>
      <w:color w:val="auto"/>
    </w:rPr>
  </w:style>
  <w:style w:type="character" w:styleId="nfaseIntensa">
    <w:name w:val="Intense Emphasis"/>
    <w:basedOn w:val="Fontepargpadro"/>
    <w:uiPriority w:val="21"/>
    <w:qFormat/>
    <w:rsid w:val="00E753CB"/>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efernciaSutil">
    <w:name w:val="Subtle Reference"/>
    <w:basedOn w:val="Fontepargpadro"/>
    <w:uiPriority w:val="31"/>
    <w:qFormat/>
    <w:rsid w:val="00E753C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753C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753CB"/>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unhideWhenUsed/>
    <w:qFormat/>
    <w:rsid w:val="00E753CB"/>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E753CB"/>
    <w:pPr>
      <w:spacing w:after="100"/>
    </w:pPr>
  </w:style>
  <w:style w:type="character" w:styleId="Hyperlink">
    <w:name w:val="Hyperlink"/>
    <w:basedOn w:val="Fontepargpadro"/>
    <w:uiPriority w:val="99"/>
    <w:unhideWhenUsed/>
    <w:rsid w:val="00E753CB"/>
    <w:rPr>
      <w:color w:val="0000FF" w:themeColor="hyperlink"/>
      <w:u w:val="single"/>
    </w:rPr>
  </w:style>
  <w:style w:type="paragraph" w:styleId="Sumrio3">
    <w:name w:val="toc 3"/>
    <w:basedOn w:val="Normal"/>
    <w:next w:val="Normal"/>
    <w:autoRedefine/>
    <w:uiPriority w:val="39"/>
    <w:unhideWhenUsed/>
    <w:rsid w:val="004A49D6"/>
    <w:pPr>
      <w:spacing w:after="100"/>
      <w:ind w:left="420"/>
    </w:pPr>
  </w:style>
  <w:style w:type="character" w:styleId="MenoPendente">
    <w:name w:val="Unresolved Mention"/>
    <w:basedOn w:val="Fontepargpadro"/>
    <w:uiPriority w:val="99"/>
    <w:semiHidden/>
    <w:unhideWhenUsed/>
    <w:rsid w:val="00161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965">
      <w:bodyDiv w:val="1"/>
      <w:marLeft w:val="0"/>
      <w:marRight w:val="0"/>
      <w:marTop w:val="0"/>
      <w:marBottom w:val="0"/>
      <w:divBdr>
        <w:top w:val="none" w:sz="0" w:space="0" w:color="auto"/>
        <w:left w:val="none" w:sz="0" w:space="0" w:color="auto"/>
        <w:bottom w:val="none" w:sz="0" w:space="0" w:color="auto"/>
        <w:right w:val="none" w:sz="0" w:space="0" w:color="auto"/>
      </w:divBdr>
    </w:div>
    <w:div w:id="52773689">
      <w:bodyDiv w:val="1"/>
      <w:marLeft w:val="0"/>
      <w:marRight w:val="0"/>
      <w:marTop w:val="0"/>
      <w:marBottom w:val="0"/>
      <w:divBdr>
        <w:top w:val="none" w:sz="0" w:space="0" w:color="auto"/>
        <w:left w:val="none" w:sz="0" w:space="0" w:color="auto"/>
        <w:bottom w:val="none" w:sz="0" w:space="0" w:color="auto"/>
        <w:right w:val="none" w:sz="0" w:space="0" w:color="auto"/>
      </w:divBdr>
    </w:div>
    <w:div w:id="186529853">
      <w:bodyDiv w:val="1"/>
      <w:marLeft w:val="0"/>
      <w:marRight w:val="0"/>
      <w:marTop w:val="0"/>
      <w:marBottom w:val="0"/>
      <w:divBdr>
        <w:top w:val="none" w:sz="0" w:space="0" w:color="auto"/>
        <w:left w:val="none" w:sz="0" w:space="0" w:color="auto"/>
        <w:bottom w:val="none" w:sz="0" w:space="0" w:color="auto"/>
        <w:right w:val="none" w:sz="0" w:space="0" w:color="auto"/>
      </w:divBdr>
    </w:div>
    <w:div w:id="453449488">
      <w:bodyDiv w:val="1"/>
      <w:marLeft w:val="0"/>
      <w:marRight w:val="0"/>
      <w:marTop w:val="0"/>
      <w:marBottom w:val="0"/>
      <w:divBdr>
        <w:top w:val="none" w:sz="0" w:space="0" w:color="auto"/>
        <w:left w:val="none" w:sz="0" w:space="0" w:color="auto"/>
        <w:bottom w:val="none" w:sz="0" w:space="0" w:color="auto"/>
        <w:right w:val="none" w:sz="0" w:space="0" w:color="auto"/>
      </w:divBdr>
    </w:div>
    <w:div w:id="749229625">
      <w:bodyDiv w:val="1"/>
      <w:marLeft w:val="0"/>
      <w:marRight w:val="0"/>
      <w:marTop w:val="0"/>
      <w:marBottom w:val="0"/>
      <w:divBdr>
        <w:top w:val="none" w:sz="0" w:space="0" w:color="auto"/>
        <w:left w:val="none" w:sz="0" w:space="0" w:color="auto"/>
        <w:bottom w:val="none" w:sz="0" w:space="0" w:color="auto"/>
        <w:right w:val="none" w:sz="0" w:space="0" w:color="auto"/>
      </w:divBdr>
    </w:div>
    <w:div w:id="947196487">
      <w:bodyDiv w:val="1"/>
      <w:marLeft w:val="0"/>
      <w:marRight w:val="0"/>
      <w:marTop w:val="0"/>
      <w:marBottom w:val="0"/>
      <w:divBdr>
        <w:top w:val="none" w:sz="0" w:space="0" w:color="auto"/>
        <w:left w:val="none" w:sz="0" w:space="0" w:color="auto"/>
        <w:bottom w:val="none" w:sz="0" w:space="0" w:color="auto"/>
        <w:right w:val="none" w:sz="0" w:space="0" w:color="auto"/>
      </w:divBdr>
    </w:div>
    <w:div w:id="1013727951">
      <w:bodyDiv w:val="1"/>
      <w:marLeft w:val="0"/>
      <w:marRight w:val="0"/>
      <w:marTop w:val="0"/>
      <w:marBottom w:val="0"/>
      <w:divBdr>
        <w:top w:val="none" w:sz="0" w:space="0" w:color="auto"/>
        <w:left w:val="none" w:sz="0" w:space="0" w:color="auto"/>
        <w:bottom w:val="none" w:sz="0" w:space="0" w:color="auto"/>
        <w:right w:val="none" w:sz="0" w:space="0" w:color="auto"/>
      </w:divBdr>
    </w:div>
    <w:div w:id="1310014572">
      <w:bodyDiv w:val="1"/>
      <w:marLeft w:val="0"/>
      <w:marRight w:val="0"/>
      <w:marTop w:val="0"/>
      <w:marBottom w:val="0"/>
      <w:divBdr>
        <w:top w:val="none" w:sz="0" w:space="0" w:color="auto"/>
        <w:left w:val="none" w:sz="0" w:space="0" w:color="auto"/>
        <w:bottom w:val="none" w:sz="0" w:space="0" w:color="auto"/>
        <w:right w:val="none" w:sz="0" w:space="0" w:color="auto"/>
      </w:divBdr>
    </w:div>
    <w:div w:id="2041280708">
      <w:bodyDiv w:val="1"/>
      <w:marLeft w:val="0"/>
      <w:marRight w:val="0"/>
      <w:marTop w:val="0"/>
      <w:marBottom w:val="0"/>
      <w:divBdr>
        <w:top w:val="none" w:sz="0" w:space="0" w:color="auto"/>
        <w:left w:val="none" w:sz="0" w:space="0" w:color="auto"/>
        <w:bottom w:val="none" w:sz="0" w:space="0" w:color="auto"/>
        <w:right w:val="none" w:sz="0" w:space="0" w:color="auto"/>
      </w:divBdr>
    </w:div>
    <w:div w:id="2074891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liberal.com/?q=S%C3%A3o+Paul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liberal.com/?q=pet+sho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6" ma:contentTypeDescription="Create a new document." ma:contentTypeScope="" ma:versionID="eb4498e312ba5ccf9c4c9fee6ffa5a75">
  <xsd:schema xmlns:xsd="http://www.w3.org/2001/XMLSchema" xmlns:xs="http://www.w3.org/2001/XMLSchema" xmlns:p="http://schemas.microsoft.com/office/2006/metadata/properties" xmlns:ns3="9fdc8751-6fef-42ec-b05c-835dd8c535b4" targetNamespace="http://schemas.microsoft.com/office/2006/metadata/properties" ma:root="true" ma:fieldsID="4f365d583d33804e1bf2bef34a28d402"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2ACEF0-2775-4956-869D-AA62B73410E4}">
  <ds:schemaRefs>
    <ds:schemaRef ds:uri="9fdc8751-6fef-42ec-b05c-835dd8c535b4"/>
    <ds:schemaRef ds:uri="http://schemas.microsoft.com/office/2006/documentManagement/types"/>
    <ds:schemaRef ds:uri="http://schemas.microsoft.com/office/infopath/2007/PartnerControls"/>
    <ds:schemaRef ds:uri="http://purl.org/dc/terms/"/>
    <ds:schemaRef ds:uri="http://purl.org/dc/elements/1.1/"/>
    <ds:schemaRef ds:uri="http://schemas.microsoft.com/office/2006/metadata/properties"/>
    <ds:schemaRef ds:uri="http://www.w3.org/XML/1998/namespace"/>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57A6CC55-FF6B-4857-89FA-3AEAAED56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1661DB-C0BE-4946-A335-420BC310F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2387</Words>
  <Characters>12892</Characters>
  <Application>Microsoft Office Word</Application>
  <DocSecurity>0</DocSecurity>
  <Lines>107</Lines>
  <Paragraphs>30</Paragraphs>
  <ScaleCrop>false</ScaleCrop>
  <Manager/>
  <Company/>
  <LinksUpToDate>false</LinksUpToDate>
  <CharactersWithSpaces>15249</CharactersWithSpaces>
  <SharedDoc>false</SharedDoc>
  <HyperlinkBase/>
  <HLinks>
    <vt:vector size="84" baseType="variant">
      <vt:variant>
        <vt:i4>131141</vt:i4>
      </vt:variant>
      <vt:variant>
        <vt:i4>78</vt:i4>
      </vt:variant>
      <vt:variant>
        <vt:i4>0</vt:i4>
      </vt:variant>
      <vt:variant>
        <vt:i4>5</vt:i4>
      </vt:variant>
      <vt:variant>
        <vt:lpwstr>https://www.oliberal.com/?q=pet+shop</vt:lpwstr>
      </vt:variant>
      <vt:variant>
        <vt:lpwstr/>
      </vt:variant>
      <vt:variant>
        <vt:i4>2490493</vt:i4>
      </vt:variant>
      <vt:variant>
        <vt:i4>75</vt:i4>
      </vt:variant>
      <vt:variant>
        <vt:i4>0</vt:i4>
      </vt:variant>
      <vt:variant>
        <vt:i4>5</vt:i4>
      </vt:variant>
      <vt:variant>
        <vt:lpwstr>https://www.oliberal.com/?q=S%C3%A3o+Paulo</vt:lpwstr>
      </vt:variant>
      <vt:variant>
        <vt:lpwstr/>
      </vt:variant>
      <vt:variant>
        <vt:i4>1376314</vt:i4>
      </vt:variant>
      <vt:variant>
        <vt:i4>68</vt:i4>
      </vt:variant>
      <vt:variant>
        <vt:i4>0</vt:i4>
      </vt:variant>
      <vt:variant>
        <vt:i4>5</vt:i4>
      </vt:variant>
      <vt:variant>
        <vt:lpwstr/>
      </vt:variant>
      <vt:variant>
        <vt:lpwstr>_Toc917358189</vt:lpwstr>
      </vt:variant>
      <vt:variant>
        <vt:i4>3014671</vt:i4>
      </vt:variant>
      <vt:variant>
        <vt:i4>62</vt:i4>
      </vt:variant>
      <vt:variant>
        <vt:i4>0</vt:i4>
      </vt:variant>
      <vt:variant>
        <vt:i4>5</vt:i4>
      </vt:variant>
      <vt:variant>
        <vt:lpwstr/>
      </vt:variant>
      <vt:variant>
        <vt:lpwstr>_Toc1319945235</vt:lpwstr>
      </vt:variant>
      <vt:variant>
        <vt:i4>1507384</vt:i4>
      </vt:variant>
      <vt:variant>
        <vt:i4>56</vt:i4>
      </vt:variant>
      <vt:variant>
        <vt:i4>0</vt:i4>
      </vt:variant>
      <vt:variant>
        <vt:i4>5</vt:i4>
      </vt:variant>
      <vt:variant>
        <vt:lpwstr/>
      </vt:variant>
      <vt:variant>
        <vt:lpwstr>_Toc307154958</vt:lpwstr>
      </vt:variant>
      <vt:variant>
        <vt:i4>1245246</vt:i4>
      </vt:variant>
      <vt:variant>
        <vt:i4>50</vt:i4>
      </vt:variant>
      <vt:variant>
        <vt:i4>0</vt:i4>
      </vt:variant>
      <vt:variant>
        <vt:i4>5</vt:i4>
      </vt:variant>
      <vt:variant>
        <vt:lpwstr/>
      </vt:variant>
      <vt:variant>
        <vt:lpwstr>_Toc608175701</vt:lpwstr>
      </vt:variant>
      <vt:variant>
        <vt:i4>1245246</vt:i4>
      </vt:variant>
      <vt:variant>
        <vt:i4>44</vt:i4>
      </vt:variant>
      <vt:variant>
        <vt:i4>0</vt:i4>
      </vt:variant>
      <vt:variant>
        <vt:i4>5</vt:i4>
      </vt:variant>
      <vt:variant>
        <vt:lpwstr/>
      </vt:variant>
      <vt:variant>
        <vt:lpwstr>_Toc928266924</vt:lpwstr>
      </vt:variant>
      <vt:variant>
        <vt:i4>2359301</vt:i4>
      </vt:variant>
      <vt:variant>
        <vt:i4>38</vt:i4>
      </vt:variant>
      <vt:variant>
        <vt:i4>0</vt:i4>
      </vt:variant>
      <vt:variant>
        <vt:i4>5</vt:i4>
      </vt:variant>
      <vt:variant>
        <vt:lpwstr/>
      </vt:variant>
      <vt:variant>
        <vt:lpwstr>_Toc1741443273</vt:lpwstr>
      </vt:variant>
      <vt:variant>
        <vt:i4>2424832</vt:i4>
      </vt:variant>
      <vt:variant>
        <vt:i4>32</vt:i4>
      </vt:variant>
      <vt:variant>
        <vt:i4>0</vt:i4>
      </vt:variant>
      <vt:variant>
        <vt:i4>5</vt:i4>
      </vt:variant>
      <vt:variant>
        <vt:lpwstr/>
      </vt:variant>
      <vt:variant>
        <vt:lpwstr>_Toc1958116537</vt:lpwstr>
      </vt:variant>
      <vt:variant>
        <vt:i4>1441850</vt:i4>
      </vt:variant>
      <vt:variant>
        <vt:i4>26</vt:i4>
      </vt:variant>
      <vt:variant>
        <vt:i4>0</vt:i4>
      </vt:variant>
      <vt:variant>
        <vt:i4>5</vt:i4>
      </vt:variant>
      <vt:variant>
        <vt:lpwstr/>
      </vt:variant>
      <vt:variant>
        <vt:lpwstr>_Toc229943595</vt:lpwstr>
      </vt:variant>
      <vt:variant>
        <vt:i4>1572916</vt:i4>
      </vt:variant>
      <vt:variant>
        <vt:i4>20</vt:i4>
      </vt:variant>
      <vt:variant>
        <vt:i4>0</vt:i4>
      </vt:variant>
      <vt:variant>
        <vt:i4>5</vt:i4>
      </vt:variant>
      <vt:variant>
        <vt:lpwstr/>
      </vt:variant>
      <vt:variant>
        <vt:lpwstr>_Toc501971773</vt:lpwstr>
      </vt:variant>
      <vt:variant>
        <vt:i4>2293767</vt:i4>
      </vt:variant>
      <vt:variant>
        <vt:i4>14</vt:i4>
      </vt:variant>
      <vt:variant>
        <vt:i4>0</vt:i4>
      </vt:variant>
      <vt:variant>
        <vt:i4>5</vt:i4>
      </vt:variant>
      <vt:variant>
        <vt:lpwstr/>
      </vt:variant>
      <vt:variant>
        <vt:lpwstr>_Toc1666958312</vt:lpwstr>
      </vt:variant>
      <vt:variant>
        <vt:i4>2621445</vt:i4>
      </vt:variant>
      <vt:variant>
        <vt:i4>8</vt:i4>
      </vt:variant>
      <vt:variant>
        <vt:i4>0</vt:i4>
      </vt:variant>
      <vt:variant>
        <vt:i4>5</vt:i4>
      </vt:variant>
      <vt:variant>
        <vt:lpwstr/>
      </vt:variant>
      <vt:variant>
        <vt:lpwstr>_Toc1953567437</vt:lpwstr>
      </vt:variant>
      <vt:variant>
        <vt:i4>2949129</vt:i4>
      </vt:variant>
      <vt:variant>
        <vt:i4>2</vt:i4>
      </vt:variant>
      <vt:variant>
        <vt:i4>0</vt:i4>
      </vt:variant>
      <vt:variant>
        <vt:i4>5</vt:i4>
      </vt:variant>
      <vt:variant>
        <vt:lpwstr/>
      </vt:variant>
      <vt:variant>
        <vt:lpwstr>_Toc1191252916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LEANDRO MANDU DE BRITO .</cp:lastModifiedBy>
  <cp:revision>2</cp:revision>
  <dcterms:created xsi:type="dcterms:W3CDTF">2024-09-30T12:48:00Z</dcterms:created>
  <dcterms:modified xsi:type="dcterms:W3CDTF">2024-09-30T12:48:00Z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